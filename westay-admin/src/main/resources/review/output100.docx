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Aberdeen.json</w:t>
      </w:r>
    </w:p>
    <w:p>
      <w:r>
        <w:t>[</w:t>
        <w:br/>
        <w:t xml:space="preserve">    {</w:t>
        <w:br/>
        <w:t xml:space="preserve">        "datePublished": "2020-05-18",</w:t>
        <w:br/>
        <w:t xml:space="preserve">        "reviewBody": "I studied in Aberdeen for a year and loved living there. The city has charm and is very walkable. It was easy to meet people from the university and through my student accommodation but could see it being difficult if you aren't attending university. It wasn't too expensive coming from the US and was manageable on a student budget. It is easy to catch a train to explore nearby cities. The train ride from Edinburgh to Aberdeen is very scenic and shows a cliffside view for the majority of the ride!"</w:t>
        <w:br/>
        <w:t xml:space="preserve">    },</w:t>
        <w:br/>
        <w:t xml:space="preserve">    {</w:t>
        <w:br/>
        <w:t xml:space="preserve">        "datePublished": "2020-02-18",</w:t>
        <w:br/>
        <w:t xml:space="preserve">        "reviewBody": "Nice for a short stay -- the old city and university campus are charming, and cafes and even pubs are pretty laptop friendly. Does not seem to have a nomad scene though and you can see the key sights in a few days. Decent bus system. I wouldn't spend more than a week here unless you have a specific reason to be there."</w:t>
        <w:br/>
        <w:t xml:space="preserve">    }</w:t>
        <w:br/>
        <w:t>]</w:t>
      </w:r>
    </w:p>
    <w:p>
      <w:r>
        <w:t>以上为 Aberdeen.json 的review全部内容</w:t>
      </w:r>
    </w:p>
    <w:p>
      <w:pPr>
        <w:pStyle w:val="Heading1"/>
      </w:pPr>
      <w:r>
        <w:t>Almaty.json</w:t>
      </w:r>
    </w:p>
    <w:p>
      <w:r>
        <w:t>[</w:t>
        <w:br/>
        <w:t xml:space="preserve">    {</w:t>
        <w:br/>
        <w:t xml:space="preserve">        "datePublished": "2020-02-24",</w:t>
        <w:br/>
        <w:t xml:space="preserve">        "reviewBody": "The people are open, warm and enthusiastic with travelers. Service is brilliant (generally) - much better then Europe. WIFI is poor, drivers have one hand holding their mobile and the other on the horn. Really nice \"pace\" and the diverse ethnicity get along beautifully. This is NOT BORAT land - Almaty is 2.7 million people."</w:t>
        <w:br/>
        <w:t xml:space="preserve">    },</w:t>
        <w:br/>
        <w:t xml:space="preserve">    {</w:t>
        <w:br/>
        <w:t xml:space="preserve">        "datePublished": "2019-01-04",</w:t>
        <w:br/>
        <w:t xml:space="preserve">        "reviewBody": "+ Very small hipster scene but nice... techno place, hipster cocktail, hipster café, tattoo scene... its not that indie though, like organised hipster. still too small, you always go to same places + Really good service, fast, they come and pour you water while drinking cokctail and stuff, cray + Young people who can speak english are friendly, come speak to you easily and are all like \"wtf are u doing here\" + Not a busy city, you feel you can take your time here, go to ice rink, walk in park + Nature and mountain not too far, its common to take car 30 min to go iceskating in mountain +/- Everyone with a car is a taxi driver, so u rarely use Uber/YandexTaxi, just go on the road, show your hand and people stop, you tell destination and it costs 1$. Problem you need to speak russian, im not good enough yet +/- People are mixed friendly. They are very nice and give you stuff and all when you are introduced, but people who dont speak english and dont know you, they are not helpful and a bit rude +/- city safety idk, I feel safe but every local tells me it's not a safe city - No one speak english ffs - city is bullshit communist wide street for car, shitty to walk, everything is far, cars everywhere, city center is not a city center, 4-lane in city center wtf fix this - Police is corrupt and not your friend. My only encounter with them was ok tho - People behavior is oldschool, men harrassing girls, men buying big car or iphone has status symbol, men trying to fight, girls expecting guys to be alpha male - Always fog in city and pollution"</w:t>
        <w:br/>
        <w:t xml:space="preserve">    }</w:t>
        <w:br/>
        <w:t>]</w:t>
      </w:r>
    </w:p>
    <w:p>
      <w:r>
        <w:t>以上为 Almaty.json 的review全部内容</w:t>
      </w:r>
    </w:p>
    <w:p>
      <w:pPr>
        <w:pStyle w:val="Heading1"/>
      </w:pPr>
      <w:r>
        <w:t>Amsterdam.json</w:t>
      </w:r>
    </w:p>
    <w:p>
      <w:r>
        <w:t>[</w:t>
        <w:br/>
        <w:t xml:space="preserve">    {</w:t>
        <w:br/>
        <w:t xml:space="preserve">        "datePublished": "2021-11-02",</w:t>
        <w:br/>
        <w:t xml:space="preserve">        "reviewBody": "A top city. Everything works, beautiful greenery (hehe), cycling everywhere, happy people, great nightlife... Lots to love about. For nomads? Not a chance. Price of housing is outrageous, and the city is expensive af. They charge you 4.5-5 eur for a capuccino, completely shameless. An hour of public transport is 3 euros. I could go on and on. I'd love to live there, but it's not worth it."</w:t>
        <w:br/>
        <w:t xml:space="preserve">    },</w:t>
        <w:br/>
        <w:t xml:space="preserve">    {</w:t>
        <w:br/>
        <w:t xml:space="preserve">        "datePublished": "2021-03-31",</w:t>
        <w:br/>
        <w:t xml:space="preserve">        "reviewBody": "Housing is an issue (so cost of living is high) but the city is beautiful and summer in Amsterdam is hard to beat with all the cultural activiies and music festivals. Would not want to live in the actual city center (inside the \"grachtengordel\") but have been living in East for over 2 years now and aside from the price (and size) of apartment life is just good here. Biking everywhere is bliss. Winter can be cold though."</w:t>
        <w:br/>
        <w:t xml:space="preserve">    },</w:t>
        <w:br/>
        <w:t xml:space="preserve">    {</w:t>
        <w:br/>
        <w:t xml:space="preserve">        "datePublished": "2021-02-06",</w:t>
        <w:br/>
        <w:t xml:space="preserve">        "reviewBody": "I lived in Amsterdam for three years in three different apartments in the center. The place is very noisy and during the lockdown it became painfully obvious that the dutch in general don't really care about whether they bother their neighbors or not. After reading expat Facebook groups, it seems I'm not alone with this opinion. The city is gorgeous, but to be frank, I'm not eager to live there again."</w:t>
        <w:br/>
        <w:t xml:space="preserve">    },</w:t>
        <w:br/>
        <w:t xml:space="preserve">    {</w:t>
        <w:br/>
        <w:t xml:space="preserve">        "datePublished": "2019-09-07",</w:t>
        <w:br/>
        <w:t xml:space="preserve">        "reviewBody": "One giant tourist trap. Giant hordes of rich Europeans vacationing with their parents credit cards."</w:t>
        <w:br/>
        <w:t xml:space="preserve">    },</w:t>
        <w:br/>
        <w:t xml:space="preserve">    {</w:t>
        <w:br/>
        <w:t xml:space="preserve">        "datePublished": "2019-08-26",</w:t>
        <w:br/>
        <w:t xml:space="preserve">        "reviewBody": "I spent 2 months in Amsterdam over the summer. Overall enjoyed the experience but wouldn't return to work.  I stayed in about 5 different hostels (recommend Cocomama) which were great for socialising and met some amazing people, however they were some of the most expensive I've ever stayed in, paying 40-60 euros a night. I stayed at the \"nicer\" hostels but still very expensive.  Nightlife was very good - great bars and clubs, some of which are overrun by loud drunk tourists but the majority of the ones I went to were okay. Just be prepared for how tall all the locals are, I've never felt so short in my life on a night out.  One of the parts I really enjoyed was cycling everywhere. I bought a second hand bike from a market for 50 euros and could easily get around the city. Felt very safe and almost everyone else was cycling. Could get to most places within a 15 minutes cycle.  I worked out of a Spaces co-working space. I wouldn't necessarily recommend as it was very corporate. The WeWork there might be a better option (or cafes if on a tighter budget).  Central Amsterdam is very busy. I didn't enjoy walking around the central area by the train station, particularly on weekends. Loads of tourists, stag dos, drunk people etc. Outside of that small central area, Amsterdam is a beautiful city with some amazing parks (e.g. Vondelpark), canals and scenery. I recommend some of the boat trips they do along the canals.  Easy to get around outside of Amsterdam too, train network is very efficient and Eurostar now goes to Amsterdam. I did a few day trips, Utrecht being my favourite and very easy to get to.  Amsterdam is not a cheap city, do not live here for a few months unless you have a decent income. I probably spent ~2.5k euros a month and I would say I was being fairly careful with money (minus the hostels and co-working space).  I always felt extremely safe and the locals English was exceptional, I was shocked at how good it was. Dutch people seemed friendly but slightly closed off (not surprising with the number of tourists they get). I struggled to make any local friends.  A note about smoking weed, other drugs etc. which Amsterdam is fairly well known for. I didn't actually do any of this and didn't feel left out at all. You'll still have a lot of fun doing other activities there.  I'd recommend other places over Amsterdam in Europe, my favourite being Madrid and Lisbon so far."</w:t>
        <w:br/>
        <w:t xml:space="preserve">    },</w:t>
        <w:br/>
        <w:t xml:space="preserve">    {</w:t>
        <w:br/>
        <w:t xml:space="preserve">        "datePublished": "2019-08-01",</w:t>
        <w:br/>
        <w:t xml:space="preserve">        "reviewBody": "Tourist trap crowded with influencers taking a selfie in front of a canal . Very expensive."</w:t>
        <w:br/>
        <w:t xml:space="preserve">    },</w:t>
        <w:br/>
        <w:t xml:space="preserve">    {</w:t>
        <w:br/>
        <w:t xml:space="preserve">        "datePublished": "2019-07-29",</w:t>
        <w:br/>
        <w:t xml:space="preserve">        "reviewBody": "Being in Amsterdam, all I could think of was how amazing this city would have been a decade or more ago when tourism hadn't yet ruined most things here. Typically happy and friendly Dutch people with a generous spattering of tourists from all over the world.  It has pretty great parks and heaps of canals you can light up next to, which is nice. I'd recommend missing Amsterdam and going to Utrecht or some other Dutch town instead - you'll have a much better time!"</w:t>
        <w:br/>
        <w:t xml:space="preserve">    },</w:t>
        <w:br/>
        <w:t xml:space="preserve">    {</w:t>
        <w:br/>
        <w:t xml:space="preserve">        "datePublished": "2019-07-28",</w:t>
        <w:br/>
        <w:t xml:space="preserve">        "reviewBody": "Great for partying and smoking pot (hard to find fresh air - smells of marijuana everywhere). Lots of huge parks. Overpriced and overpopulated during tourist season. I would not recommend it... you can find much better and cheaper options in Eastern Europe and Southeast Asia."</w:t>
        <w:br/>
        <w:t xml:space="preserve">    },</w:t>
        <w:br/>
        <w:t xml:space="preserve">    {</w:t>
        <w:br/>
        <w:t xml:space="preserve">        "datePublished": "2019-02-04",</w:t>
        <w:br/>
        <w:t xml:space="preserve">        "reviewBody": "Getting a place to stay is a challenge, and renting an apartment might be a challenge unless you can show proof on stable income job. most leases are 6-12mths minium"</w:t>
        <w:br/>
        <w:t xml:space="preserve">    },</w:t>
        <w:br/>
        <w:t xml:space="preserve">    {</w:t>
        <w:br/>
        <w:t xml:space="preserve">        "datePublished": "2018-11-06",</w:t>
        <w:br/>
        <w:t xml:space="preserve">        "reviewBody": "Awesome place to travel to, fun environment and beautiful city."</w:t>
        <w:br/>
        <w:t xml:space="preserve">    },</w:t>
        <w:br/>
        <w:t xml:space="preserve">    {</w:t>
        <w:br/>
        <w:t xml:space="preserve">        "datePublished": "2018-08-06",</w:t>
        <w:br/>
        <w:t xml:space="preserve">        "reviewBody": "One of Europe’s most beautiful cities that’s been turned into an ovepriced and crowded playground for tourists and rich expats."</w:t>
        <w:br/>
        <w:t xml:space="preserve">    }</w:t>
        <w:br/>
        <w:t>]</w:t>
      </w:r>
    </w:p>
    <w:p>
      <w:r>
        <w:t>以上为 Amsterdam.json 的review全部内容</w:t>
      </w:r>
    </w:p>
    <w:p>
      <w:pPr>
        <w:pStyle w:val="Heading1"/>
      </w:pPr>
      <w:r>
        <w:t>Antalya.json</w:t>
      </w:r>
    </w:p>
    <w:p>
      <w:r>
        <w:t>[</w:t>
        <w:br/>
        <w:t xml:space="preserve">    {</w:t>
        <w:br/>
        <w:t xml:space="preserve">        "datePublished": "2023-04-28",</w:t>
        <w:br/>
        <w:t xml:space="preserve">        "reviewBody": "Antalya has been growing so much as a DN destination... There are events and meetups every day of the week. Most of them centered around Coworking Antalya. They solved the problem of inspiring workspace with their facilities right in the center of town with an extraordinary sea view. The great thing about Antalya as a destination is that you get it all: amenities of a big city (without the chaos of Istanbul), nature, culture, beaches, history, nightlife etc. Despite the heavy inflation, it's still reasonably affordable for those who earn In Euro or USD. The people are super friendly and easy going. And the nomad and expat community is rather interesting because there's a great diversity of nationalities that you don't get to meet in most famous DN-destinations."</w:t>
        <w:br/>
        <w:t xml:space="preserve">    },</w:t>
        <w:br/>
        <w:t xml:space="preserve">    {</w:t>
        <w:br/>
        <w:t xml:space="preserve">        "datePublished": "2020-10-21",</w:t>
        <w:br/>
        <w:t xml:space="preserve">        "reviewBody": "Generally favorable on Antalya, but not perfect. The weather was excellent (~26 C almost every day) and the nature of the city is absolutely stunning. The mountains on the west side of the city seem to just explode out of the ocean and it's special to see. That said, the built environment is pretty uninspiring. The center of the city is full of interesting restaurants and shops, but outside of the old town it's not very exciting to look at. My primary complaint, however, is on public transit. It's easy to use the tram to get to/from the airport and bus station, but outside of those destinations you better be ready to walk (or use a cab, which I try to never do). Wifi was solid but I did have some drops here and there, my apartment was decent, and the city felt pretty safe. It's also incredibly cheap. I tend to be very frugal, so take this with a grain of salt, but you can easily get a quality meal for about $4 US and would have no problem getting an awesome meal for $8 US. Overall, I enjoyed it, but I wouldn't have wanted to stay much longer than the two weeks I was there."</w:t>
        <w:br/>
        <w:t xml:space="preserve">    },</w:t>
        <w:br/>
        <w:t xml:space="preserve">    {</w:t>
        <w:br/>
        <w:t xml:space="preserve">        "datePublished": "2020-05-04",</w:t>
        <w:br/>
        <w:t xml:space="preserve">        "reviewBody": "i wanted to reply to one of the review that gave 3/5 to Antalya. I think Antalya deserves much better! It's a huge city of 2million inhabitants and it still feel super great because of the nature, the parks, the mountains, the sea, the culture, etc. It's true that locals don't really speak English but they are super nice and try to communicate with you the way they can. For taxi, there is literally taxi buttons every few meters in all the streets: you click on the button, and a taxi is coming withing a minute. For internet, you should buy the simcard in the city center, it's gonna be cheaper than at the airport. Btw Wikipedia is not blocked in 2020. You have many food and cafe options, after traveling the world Antalya is one of the best places I've been. One thing though: it needs a bigger digital nomad community and better coworking spaces."</w:t>
        <w:br/>
        <w:t xml:space="preserve">    },</w:t>
        <w:br/>
        <w:t xml:space="preserve">    {</w:t>
        <w:br/>
        <w:t xml:space="preserve">        "datePublished": "2019-10-31",</w:t>
        <w:br/>
        <w:t xml:space="preserve">        "reviewBody": "Antalya is not that bad, but here are the problems: 1) Not much in terms of co-working options. Feels like there are just a few options there. I found one coworking space, but honestly doesn't feel like a nomad place 2) Too few people speak English. It's really a struggle to communicate. 3) Feels too slow sometimes 4) No ridesharing apps. Literally. The only option is to book traditional taxis. 5) Internet is slow, including Airbnb's 6) Mobile internet plans are expensive. Not worth it. 7) VPN is a must. Wikipedia is blocked, for example.  On a flip side: 1) Airbnb's are cheap 2) Many options to go in the mountains, etc. Beautiful place. 3) Has a potential to grow  Overall 3/5 I would say. Not bad, but there are better places for nomads."</w:t>
        <w:br/>
        <w:t xml:space="preserve">    },</w:t>
        <w:br/>
        <w:t xml:space="preserve">    {</w:t>
        <w:br/>
        <w:t xml:space="preserve">        "datePublished": "2019-09-18",</w:t>
        <w:br/>
        <w:t xml:space="preserve">        "reviewBody": "Antalya is becoming more and more popular for digital nomads because of great city life, amazing nature (sea + mountains), a great beach park right in the center, a walkable and bicycle-friendly center, multiple international connections from its international airport (that also has a tramway to the center of the city for around $0,50), cheap prices for a high quality of life. And Turkey is of course famous for being very hospitable and offering tasty food!  We need some options for coworking spaces but I'm sure there will be many soon.  Antalya is my favorite city in Turkey so far :)"</w:t>
        <w:br/>
        <w:t xml:space="preserve">    },</w:t>
        <w:br/>
        <w:t xml:space="preserve">    {</w:t>
        <w:br/>
        <w:t xml:space="preserve">        "datePublished": "2018-11-13",</w:t>
        <w:br/>
        <w:t xml:space="preserve">        "reviewBody": "one of the most popular spots for european and russian tourists during summer (june-july-august). especially its counties are known for beaches, resorts and other natural beauties. temperature can be over 40 degrees."</w:t>
        <w:br/>
        <w:t xml:space="preserve">    }</w:t>
        <w:br/>
        <w:t>]</w:t>
      </w:r>
    </w:p>
    <w:p>
      <w:r>
        <w:t>以上为 Antalya.json 的review全部内容</w:t>
      </w:r>
    </w:p>
    <w:p>
      <w:pPr>
        <w:pStyle w:val="Heading1"/>
      </w:pPr>
      <w:r>
        <w:t>Athens.json</w:t>
      </w:r>
    </w:p>
    <w:p>
      <w:r>
        <w:t>[</w:t>
        <w:br/>
        <w:t xml:space="preserve">    {</w:t>
        <w:br/>
        <w:t xml:space="preserve">        "datePublished": "2023-07-12",</w:t>
        <w:br/>
        <w:t xml:space="preserve">        "reviewBody": "Athens is a fantastic city. Locals are friendly and food is fantastic. There isn't a huge amount to do, but for a short stay it's definitely worth the visit."</w:t>
        <w:br/>
        <w:t xml:space="preserve">    },</w:t>
        <w:br/>
        <w:t xml:space="preserve">    {</w:t>
        <w:br/>
        <w:t xml:space="preserve">        "datePublished": "2021-10-15",</w:t>
        <w:br/>
        <w:t xml:space="preserve">        "reviewBody": "I am a Greek living abroad just the last couple of years. I accidentally discovered this page and noticed the comments below. What I can recommend to people considering living in Athens is to explore places a bit outside of the city center. I agree with people that there are many areas very close to the city center that are dirty and perhaps not very safe to walk around at night. Explore areas like Glyfada, Voula, Kifisia, Marousi, Psychiko, Marousi and you will be amazed with how different it is! The quality of life in such areas area way way WAY better than what you get by living in the city center. If you don't have a car, top tip would be to find a place with a metro station nearby."</w:t>
        <w:br/>
        <w:t xml:space="preserve">    },</w:t>
        <w:br/>
        <w:t xml:space="preserve">    {</w:t>
        <w:br/>
        <w:t xml:space="preserve">        "datePublished": "2021-04-04",</w:t>
        <w:br/>
        <w:t xml:space="preserve">        "reviewBody": "Athens is a great city; much to do! It offers a balance of daily life and nightlife. Rents are extremely reasonable. Two of my colleagues and I decided to live in the northern suburbs near metro stations called Doukisis Plakentias. 15 minute underground ride to Athens centre. Mt. Pentelis which is very nearby offers and great trekking paths and clean air for those who love to be close to nature as well as close to the city. Nice shopping area too, like Halandri. Great restaurants, cafes, etc., expensive and cheap. All around great place to live and work! No complaints here!"</w:t>
        <w:br/>
        <w:t xml:space="preserve">    },</w:t>
        <w:br/>
        <w:t xml:space="preserve">    {</w:t>
        <w:br/>
        <w:t xml:space="preserve">        "datePublished": "2020-01-29",</w:t>
        <w:br/>
        <w:t xml:space="preserve">        "reviewBody": "Like all cities that have lots of tourists, it's best to explore a little and get off the well beaten track. There are literally thousands of small cafes and bars that have free, fast WiFi, cheap coffee and good kebabs. If you stay in the absolute cheapest part of town, you will get a different vibe. There are a lot of AirBnB springing up and in the off-season these are very reasonably priced. I can't understand how you could be bored in Athens. So many places to see, so many museums and historic sites, beaches, clubs, mountains, markets and... Check out some of the closer islands, but steer clear of the ones frequented by Cruise Ships like Mykonos and Santorini. The prices in these places are not really reflective of the rest of the country."</w:t>
        <w:br/>
        <w:t xml:space="preserve">    },</w:t>
        <w:br/>
        <w:t xml:space="preserve">    {</w:t>
        <w:br/>
        <w:t xml:space="preserve">        "datePublished": "2019-10-27",</w:t>
        <w:br/>
        <w:t xml:space="preserve">        "reviewBody": "Pretty decent place. I usually spend September and October in Athens when the weather is close to perfect ie. not too hot nor too cold for yours truly.  You can get easily by with nothing but English, though tossing an occasional συγνώμε and παρακαλώ in the mix helps. That, of course, as long as you stay in the pricey parts of the city.  With a bit of luck and some advance planning Athens can be extremely affordable. There are Airbnb listings quite far away from the center, yet close to a metro station -- for less than 800€ per month you can get a two bedrooms + a kitchen + a large balcony next to a reasonably quiet street.  This, of course, works only for those who are more or less busy working from Monday to Friday. For something resembling more like a tourist visit, you'll be paying at least twice for a flat near the center and quite likely end up in somewhere with plenty of motorcycle noises to keep you awake all night, every night."</w:t>
        <w:br/>
        <w:t xml:space="preserve">    },</w:t>
        <w:br/>
        <w:t xml:space="preserve">    {</w:t>
        <w:br/>
        <w:t xml:space="preserve">        "datePublished": "2019-10-13",</w:t>
        <w:br/>
        <w:t xml:space="preserve">        "reviewBody": "Great for 2 days to a week. No longer is needed. Was there for a month and frequently went to islands due to Athens being dirty, touristy, and somewhat boring. Foods good though!"</w:t>
        <w:br/>
        <w:t xml:space="preserve">    },</w:t>
        <w:br/>
        <w:t xml:space="preserve">    {</w:t>
        <w:br/>
        <w:t xml:space="preserve">        "datePublished": "2019-09-12",</w:t>
        <w:br/>
        <w:t xml:space="preserve">        "reviewBody": "Athens is a very interesting city. It is very large, a bit like Tbilisi, very hot in the summer. Refugees everywhere, but everyone is friendly"</w:t>
        <w:br/>
        <w:t xml:space="preserve">    },</w:t>
        <w:br/>
        <w:t xml:space="preserve">    {</w:t>
        <w:br/>
        <w:t xml:space="preserve">        "datePublished": "2019-08-14",</w:t>
        <w:br/>
        <w:t xml:space="preserve">        "reviewBody": "Athens is very diverse, which is great. As a black digital nomad, it was nice to be treated like a person for the most part rather than as a strange animal. This is more than I can say for so much of Europe. The city has not been well taken care of in recent years, but it is still very charming, as are the people. Almost everyone smokes here and it is difficult to find a completely smoke-free work location. The public transportation system is decent and the facilities are clean. WiFi is pretty fast as well and available in most places."</w:t>
        <w:br/>
        <w:t xml:space="preserve">    },</w:t>
        <w:br/>
        <w:t xml:space="preserve">    {</w:t>
        <w:br/>
        <w:t xml:space="preserve">        "datePublished": "2019-03-11",</w:t>
        <w:br/>
        <w:t xml:space="preserve">        "reviewBody": "People and food are just lovely in Greece. Would argue that Greeks are the most friendly and welcoming people in Europe. The city is a disaster. Overrun by migrants, run down by the government, empty buildings and gratifies everywhere. Not far from city center (10min by feet) it feels more like a third world country than Europe."</w:t>
        <w:br/>
        <w:t xml:space="preserve">    }</w:t>
        <w:br/>
        <w:t>]</w:t>
      </w:r>
    </w:p>
    <w:p>
      <w:r>
        <w:t>以上为 Athens.json 的review全部内容</w:t>
      </w:r>
    </w:p>
    <w:p>
      <w:pPr>
        <w:pStyle w:val="Heading1"/>
      </w:pPr>
      <w:r>
        <w:t>Atlanta, GA.json</w:t>
      </w:r>
    </w:p>
    <w:p>
      <w:r>
        <w:t>[]</w:t>
      </w:r>
    </w:p>
    <w:p>
      <w:r>
        <w:t>以上为 Atlanta, GA.json 的review全部内容</w:t>
      </w:r>
    </w:p>
    <w:p>
      <w:pPr>
        <w:pStyle w:val="Heading1"/>
      </w:pPr>
      <w:r>
        <w:t>Azores.json</w:t>
      </w:r>
    </w:p>
    <w:p>
      <w:r>
        <w:t>[</w:t>
        <w:br/>
        <w:t xml:space="preserve">    {</w:t>
        <w:br/>
        <w:t xml:space="preserve">        "datePublished": "2023-09-23",</w:t>
        <w:br/>
        <w:t xml:space="preserve">        "reviewBody": "I've stayed in Nordeste (east part of island) for a week.  This place feels like a mix of Ubud, New Zealand, Alps and Wells* I never been in New Zealand, Alps and Wells LOL  Good: - very green, grass fields, trees, forest and parks like windows xp wallpaper - you can go in park and read a book. I recommend: Miradouro da Ponta da Madrugada - many cows grazing everywhere - many cats - not many people - very chill, feels like a perfect place for retirement  Bad: - no uber/bold. need to order taxi by locally local companies who do not speak neglish. tip: hotel can help - pedestrian roads missing, you will end up walking on a road - not many cafes/mini markets"</w:t>
        <w:br/>
        <w:t xml:space="preserve">    },</w:t>
        <w:br/>
        <w:t xml:space="preserve">    {</w:t>
        <w:br/>
        <w:t xml:space="preserve">        "datePublished": "2019-05-16",</w:t>
        <w:br/>
        <w:t xml:space="preserve">        "reviewBody": "Spent 2 years living in Ponta Delgada, one of the loveliest locations I've lived in up to now. The island of Sao Miguel is stunning, and its warm, friendly people, fantastic gastronomy, English speaking (due to influence from the US in the islands) population, its low VAT (lower than in the Mainland) and cheap (comparing to Lisbon) cost of living make Ponta Delgada a city which is like no other"</w:t>
        <w:br/>
        <w:t xml:space="preserve">    }</w:t>
        <w:br/>
        <w:t>]</w:t>
      </w:r>
    </w:p>
    <w:p>
      <w:r>
        <w:t>以上为 Azores.json 的review全部内容</w:t>
      </w:r>
    </w:p>
    <w:p>
      <w:pPr>
        <w:pStyle w:val="Heading1"/>
      </w:pPr>
      <w:r>
        <w:t>Bangkok.json</w:t>
      </w:r>
    </w:p>
    <w:p>
      <w:r>
        <w:t>[</w:t>
        <w:br/>
        <w:t xml:space="preserve">    {</w:t>
        <w:br/>
        <w:t xml:space="preserve">        "datePublished": "2023-10-24",</w:t>
        <w:br/>
        <w:t xml:space="preserve">        "reviewBody": "Bangkok is okay. The biggest positive of Bangkok is that you have access to all the essentials you need from luxury to non-luxury. Although, I had a hard time finding things to do that I really enjoyed. More of a beachtown person myself, so I prefer places like Phuket or Bali."</w:t>
        <w:br/>
        <w:t xml:space="preserve">    },</w:t>
        <w:br/>
        <w:t xml:space="preserve">    {</w:t>
        <w:br/>
        <w:t xml:space="preserve">        "datePublished": "2023-09-30",</w:t>
        <w:br/>
        <w:t xml:space="preserve">        "reviewBody": "BKK is amazing but if you want enjoy it, you will need at least 100k Baht per month. If you don’t have it, better choose another city."</w:t>
        <w:br/>
        <w:t xml:space="preserve">    },</w:t>
        <w:br/>
        <w:t xml:space="preserve">    {</w:t>
        <w:br/>
        <w:t xml:space="preserve">        "datePublished": "2023-09-26",</w:t>
        <w:br/>
        <w:t xml:space="preserve">        "reviewBody": "The Sights, the Sounds, the Scents… Bangkok Is Beautiful Chaos And A City Of Contrasts!!!  You have here: - modern shopping centers &amp; traditional markets - michelin star restaurants &amp; street food - sky trains &amp; tuktuks - skyscrapers &amp; temples - nightlife &amp; culture  In my opinion, there is no other city in the world that offers so much diversity. In addition, life there is very cheap compared to other big cities in the world. You can get apartments with a rooftop pool, gym and co-working space for around 500$ per month. Find all this together anywhere else in the world. Good luck! 😉"</w:t>
        <w:br/>
        <w:t xml:space="preserve">    },</w:t>
        <w:br/>
        <w:t xml:space="preserve">    {</w:t>
        <w:br/>
        <w:t xml:space="preserve">        "datePublished": "2023-06-30",</w:t>
        <w:br/>
        <w:t xml:space="preserve">        "reviewBody": "I spent only one week here, so I can’t give super well-rounded opinion. Unfortunately BKK wasn’t for me, and I figured that out very quickly. I prefer working in cafes on USA stock market hours. I found nearly every decent cafe in Bangkok closed at 6pm or 8pm at the latest. Yes, there are some coworking places, but most don’t allow you to stay after 6pm on a drop-in basis. Traffic was hectic and stressful. Traffic jams on random streets in the middle of the day were common, so doing city travel felt like a lot of effort and stress. There are too many cars here and not enough people using either scooters or subway trains. The train is nice, but I felt like every stop was a giant shopping center. That’s great if you want to shop, but as a nomad I simply don’t have room to carry around more stuff. I love yoga and practice regularly, and I found a shockingly small amount of yoga studios in BKK. I tried a few. One was very nice (The Green Room), but it was a pain to get to. I enjoy Thai food, but pad Thai is too greasy and carb-heavy to eat every day. The street food looked pretty unsanitary, and I definitely saw many rats running under the tables of some of the street food vendors. Western style food was expensive compared to Ho Chi Minh City and Bali. I was shocked to pay US $22 for pretty mediocre meals.  I don’t know why this city is so high on the nomad list either. I don’t think it’s a great place for a shorter-term nomad like myself.  Chiang Mai was much better in terms of work facilities, value for money, and better food. I won’t go out of my way to visit or to work in BKK again. Hard pass."</w:t>
        <w:br/>
        <w:t xml:space="preserve">    },</w:t>
        <w:br/>
        <w:t xml:space="preserve">    {</w:t>
        <w:br/>
        <w:t xml:space="preserve">        "datePublished": "2023-06-10",</w:t>
        <w:br/>
        <w:t xml:space="preserve">        "reviewBody": "After spending almost 8 months in Bangkok, I must say that my views went on 180 turnaround. After spending here my first few months I experienced sort of a disappointment. I had extremely high expectations but found myself lost and very detached in this gigantic metropolis. I felt very disoriented and overwhelmed by the the crazy pace and shier amount of people and places. But after a couple of months I started to get used to it and now I can definitely state - it is an amazing city which has a lot to offer - but only if you are moving here for a long term (3 &gt; months). Over-wise your time is better spent somewhere else. Highlights: * Food - the food in Bangkok is just on another level. That being said, as other people have mentioned - you need to know the places. I don't care much for the street so I can't comment on that regard but I can definitely say that the food in the restaurants is amazing. And there is an extremely high variety of international places - western, indian, arabic, korean, japanese, vietnamese - you name it. Thai food is also very diverse and there is food from all regions - southerns, northern, isan. * Relatively cheap high quality accommodation - you can rent a very decent flat with more than 50 sqm of space in city center for around 500-700 usd a month. You'll be living in a high-rise condo with a private pool, gym, 24 hour reception, sauna, rooftop terrace, etc for no extra cost. And if you move further from center the prices go even lower. And for people who a willing to pay 1000-1500 usd a month you can rent a truly luxurious place. * Extremely developed ecommerce and payments infrastructure - if you open a local banko account, you can easily go full cashless. It is possible to pay with QR code pretty much anywhere in Bangkok including taxi/bike drivers. If a person doesn't have a QR code he will most certainly remember his bank account number - so you can make the direct transfer regardless. And yeah, you can buy pretty much anything in Bangkok: Cars, motorcycles, apple products, fancy TVs, high end gaming PCs, consoles, luxurious cosmetics and cool male/female clothes - all in abundance. * People - very good. First of all locals - they are pretty friendly. Lots of people like to hang out with foreigners - both male and female. And the expat scene is huge - I made a post on a Bangkok subreddit saying that I'm looking for friends in Bangkok and I had like 10-15 people who reached out. * Party and nightlife - very decent but it might disappoint you if you are looking for \"something crazy\". It's definitely not Berlin where people stay up to 8 or 9 am in the morning or Barcelona where people having their first beer at 11 PM. Parting here is usually until 1 or 2 am. While there is a decent variety of nightclubs it is more of a bar city. Think of sky bars, pubs and eat&amp;drink places. Beer is very good and there are weed shops on every corner for those who are interested."</w:t>
        <w:br/>
        <w:t xml:space="preserve">    },</w:t>
        <w:br/>
        <w:t xml:space="preserve">    {</w:t>
        <w:br/>
        <w:t xml:space="preserve">        "datePublished": "2023-06-10",</w:t>
        <w:br/>
        <w:t xml:space="preserve">        "reviewBody": "I wrote the review “I'm also going to have to agree with the recent reviews. The air pollution..” and I feel I need to revise my review.  I won’t retract my comments on the air pollution, smell, or traffic/driving. All were true at the time, although the air pollution gotten a lot better since April.  I was encourage by some friends to give Bangkok another try - in particular the Wathana/Khlong Toei area, and I’m happy I did. Wathana is more upscale heavily Japanese-influenced neighborhood. It looks like part too - streets are incredibly narrow, houses/properties look more Japanese-like. From what I was told, real estate prices in this area are some of the highest in Bangkok. It also looks like wealthier Thais live in this area as well.  But if you’re making an American coastal salary, this area could be fun for you. Nice restaurants run $15-20/meal, and classy cocktail bars (A LOT of speakeasies!) are $10-15/drink. Coffee at places like The Commons runs $4. Expensive, but again if you’re coming from an American coastal city, it’s not too bad.  Apartments/hotels were surprising affordable. I think you could find something decent in this area for $700-$800/month. People are gonna cry that that’s overpaying for Bangkok, but whatever, not everyone wants to live 12 stops away on the BTS to save $200/month.  I think a good budget for this neighborhood is $2,500/month. IMO, it hits the sweet spot of big city living and good nightlife, without the degeneracy of Nana or the backpacker vibe of Khaosan Road. Could see myself making Wathana my base for Asia."</w:t>
        <w:br/>
        <w:t xml:space="preserve">    },</w:t>
        <w:br/>
        <w:t xml:space="preserve">    {</w:t>
        <w:br/>
        <w:t xml:space="preserve">        "datePublished": "2023-05-21",</w:t>
        <w:br/>
        <w:t xml:space="preserve">        "reviewBody": "Sitting here laughing out loud at these \"been here a few week\" reviews where supposedly they could tell it all. You guys obviously don't know the right places, you probably ended up around lower Sukhumvit (with all the mention about hookers and lbs). Don't listen to any of this. I've lived around SEA for 10+ years. Nearly 8 of them in Bangkok. There is a reason I keep coming back. You have: excellent networking, lots of startups, awesome nightlife (if you know where to go!), amazing, international food (if you know where to eat!). Outbeats KL, Singapore, HCMC, Bali, Taipei ANY DAY."</w:t>
        <w:br/>
        <w:t xml:space="preserve">    },</w:t>
        <w:br/>
        <w:t xml:space="preserve">    {</w:t>
        <w:br/>
        <w:t xml:space="preserve">        "datePublished": "2023-05-12",</w:t>
        <w:br/>
        <w:t xml:space="preserve">        "reviewBody": "Not great. Not sure why this is in the number 2 on the list. Makes me doubt the whole list. Stayed there for a month after seeing the good reviews here. Pollution was pretty bad, the point where I could feel it in my lungs and sinuses everyday. I had to cleanse my sinuses with salty nasal cleaner that they sell in the pharmacy. I chatted with several folks who have been in Bangkok for a while and they said that's normal. The food was good. Most of the Thai food is far too salty, and it gets to you after eating it for a month. People were nice. But this isn't a top city destination for nomads IMO. If the air wasn't so polluted then maybe it would be different."</w:t>
        <w:br/>
        <w:t xml:space="preserve">    },</w:t>
        <w:br/>
        <w:t xml:space="preserve">    {</w:t>
        <w:br/>
        <w:t xml:space="preserve">        "datePublished": "2023-04-29",</w:t>
        <w:br/>
        <w:t xml:space="preserve">        "reviewBody": "I'm also going to have to agree with the recent reviews. The air pollution is so bad! I started wearing a mask outside at day 7 because it was tough to breathe. What's the point of rooftop pools at high-rise condos and hotels if there's a persistent haze in the sky and you can't see the sun? The smell from waste + the humidity is also bad in some areas.  Based on other reviews, I must be the only person on the planet who thinks Thai street food is just ok. To call it amazing? No.  I'll agree with traffic being chaotic and dangerous. To the reviewer who said drivers aren't aggressive and don't honk their horn: What in the world were you smoking?  What's fun about this place? Going shopping and then bar-hopping? This is a skip. Highly overrated."</w:t>
        <w:br/>
        <w:t xml:space="preserve">    },</w:t>
        <w:br/>
        <w:t xml:space="preserve">    {</w:t>
        <w:br/>
        <w:t xml:space="preserve">        "datePublished": "2023-04-21",</w:t>
        <w:br/>
        <w:t xml:space="preserve">        "reviewBody": "I absolutely concur with the previous reviews about Bangkok being a city straight out of a dystopian novel. Bangkok was very unpleasant. While every city has its share of messed-up things, Bangkok places it all on display behind bright lights and fake smiles on every corner, trying to sell you on its depravity. Most locals seemed perpetually miserable, and many expats looked totally lifeless. Meeting genuinely nice people with sane worldviews was as rare as finding a female fan of Ben Shapiro. The food scene was a major letdown - street food, while appealing, wasn't exactly the best option for everyday consumption, and BKK doesn’t have much more to offer unless you’re ready to pay 20$+. Unless you're looking for sex, nightlife is dull and limited, (even though I found couple nice underground parties, but they were very small) and everything closes at 1 am. The only highlights of my four months in Bangkok were the lightning-fast internet and occasional bowl of Tom Kha, (massages were alright, though I've had better in Phuket)."</w:t>
        <w:br/>
        <w:t xml:space="preserve">    },</w:t>
        <w:br/>
        <w:t xml:space="preserve">    {</w:t>
        <w:br/>
        <w:t xml:space="preserve">        "datePublished": "2023-04-13",</w:t>
        <w:br/>
        <w:t xml:space="preserve">        "reviewBody": "I agree with many points of the \"A city right out of a dystopian novel\" review. I stayed in Bangkok for 8 days and woudn't recommend staying here for longer, I was glad when I could leave. Traffic is absolutely chaotic and dangerous, honesty isn't valued very highly, and air pollution is a real problem here. Honestly, I don't get what people find \"fun\" about Bangkok so they would stay here for longer. I'd love to know."</w:t>
        <w:br/>
        <w:t xml:space="preserve">    },</w:t>
        <w:br/>
        <w:t xml:space="preserve">    {</w:t>
        <w:br/>
        <w:t xml:space="preserve">        "datePublished": "2023-03-06",</w:t>
        <w:br/>
        <w:t xml:space="preserve">        "reviewBody": "I agree so much with this review from 11 months ago. \"A city right out of a dystopian novel\" - that's what I was thinking on the way to the Airport after spending just a week in Bangkok.  A city right out of a dystopian novel - soulless and cynical. The air is polluted and no trees are in sight. Its inhabitants manipulative and cold-hearted - hidden behind fake smiles. A Disney Land for senile retirees. Everything is for sale and nothing has value. The streets are filled with rats - both human ones and animals. After spending time here, you understand why their king lives in Bavaria. A place that would make you feel deeply depressed if you stayed for too long."</w:t>
        <w:br/>
        <w:t xml:space="preserve">    },</w:t>
        <w:br/>
        <w:t xml:space="preserve">    {</w:t>
        <w:br/>
        <w:t xml:space="preserve">        "datePublished": "2022-10-01",</w:t>
        <w:br/>
        <w:t xml:space="preserve">        "reviewBody": "Bangkok is a really nice city. I lived 2 weeks in Bangkok and it was a good trip !  People are very nice, smiling and the cost is affordable.  Some beautifuls temple, gardens, market etc.  Chinatown is a place to visit, and Bangkok is globally clean !"</w:t>
        <w:br/>
        <w:t xml:space="preserve">    },</w:t>
        <w:br/>
        <w:t xml:space="preserve">    {</w:t>
        <w:br/>
        <w:t xml:space="preserve">        "datePublished": "2022-08-07",</w:t>
        <w:br/>
        <w:t xml:space="preserve">        "reviewBody": "I've been to Bangkok for almost two weeks now and I can't understand comments about the lack of soul or everything being on sale. Sure, there are some sketchy parts like massage parlour touts and an occasional ladyboy here and there, but overall my impression is that it's just a regular big city with some clear advantages. Coming from Central Europe, I find everybody to be very calm and polite. Some may argue it's just a facade and fair enough, but I prefer a calm and kind facade over cold and indifferent or even rude facade.  I've been staying mostly in Sukhumvit and it's been a very pleasant, easy stay. Nice parks, easy to go places, services and food at my fingertips. Great first impression. I also spent some time in the suburbs (around Lat Phrao). It was visibly poorer than the center and rough around the edges, but I had zero problems with either safety, food quality, or the internet. It seems that people are equally kind all around the city. The pro of going away from the center was that food prices were cut in half. I had some great street food meals for 50 baht, whereas in the center the cheapest ones will be at least double."</w:t>
        <w:br/>
        <w:t xml:space="preserve">    },</w:t>
        <w:br/>
        <w:t xml:space="preserve">    {</w:t>
        <w:br/>
        <w:t xml:space="preserve">        "datePublished": "2022-07-23",</w:t>
        <w:br/>
        <w:t xml:space="preserve">        "reviewBody": "I've lived in Asia for 7 years, and Bangkok is, by far, my favorite city in Asia. The people are gentle, the food is terrific, it's incredibly safe, gay friendly, legal weed if you like weed, and it's a pretty clean city. I am wrapping up my 2nd month here, and I don't have any complaints about the city at all. The traffic is the only thing that can be annoying but I am ok with it since I've been in Asia so long and know that's just how it is everywhere in Asia, often worse in other cities. You can get most places on the public transit system and avoid taxis all together. When I do take one, I just get a bike taxi because they move quickly even if it is less safe. I would also recommend staying in the right part of the city. I am in Silom and everything is so easy here. I have a lap pool I joined for swimming laps, a coworking center with 24/7 access, and a wide variety of restaurants. I am looking forward to coming back to Bangkok again. I prefer it over Chiang Mai, Chiang Rai, and Phuket. And I've been to Thailand many times and all over the country. Bangkok is terrific! It's hot like anywhere along the equator. Pack some linen shirts and all good. The AC is terrific anyway."</w:t>
        <w:br/>
        <w:t xml:space="preserve">    },</w:t>
        <w:br/>
        <w:t xml:space="preserve">    {</w:t>
        <w:br/>
        <w:t xml:space="preserve">        "datePublished": "2022-07-18",</w:t>
        <w:br/>
        <w:t xml:space="preserve">        "reviewBody": "Housing market is becoming crazy expensive in the center. Expect to pay north of 2k USD per month to rent a 2 bedrooms 60sqm unit in a condo. In recent condos, the square meter goes for more than 10k USD (on par with Paris prices). Ridiculous"</w:t>
        <w:br/>
        <w:t xml:space="preserve">    },</w:t>
        <w:br/>
        <w:t xml:space="preserve">    {</w:t>
        <w:br/>
        <w:t xml:space="preserve">        "datePublished": "2022-07-17",</w:t>
        <w:br/>
        <w:t xml:space="preserve">        "reviewBody": "Bangkok is a place you can hate or love or have a hate-love relationship with it. The heat and humidity are always present, so prepare to sweat. But, great price for value, probably the best in the world, fantastic cafes and restaurants with local and western food. Thai local cuisine in the markets feels homemade with love. Entertainment outside the red district is so Good and Distinguish. Some people when you leave Bangkok and see it from above in their aeroplane. they wish to spend another 24 hrs in the city of Angels."</w:t>
        <w:br/>
        <w:t xml:space="preserve">    },</w:t>
        <w:br/>
        <w:t xml:space="preserve">    {</w:t>
        <w:br/>
        <w:t xml:space="preserve">        "datePublished": "2022-04-18",</w:t>
        <w:br/>
        <w:t xml:space="preserve">        "reviewBody": "I cannot help but agree with the review from the person before me. I'm finishing my 3 weeks trip here, and something feels off. Like that person put it rightly, everything is for sale, and nothing has value. There is no soul to this city and its people, locals or otherwise. Something is wrong here."</w:t>
        <w:br/>
        <w:t xml:space="preserve">    },</w:t>
        <w:br/>
        <w:t xml:space="preserve">    {</w:t>
        <w:br/>
        <w:t xml:space="preserve">        "datePublished": "2022-04-08",</w:t>
        <w:br/>
        <w:t xml:space="preserve">        "reviewBody": "A city right out of a dystopian novel - soulless and cynical. The air is polluted and no trees are in sight. Its inhabitants manipulative and cold-hearted - hidden behind fake smiles. A Disney Land for senile retirees. Everything is for sale and nothing has value. The streets are filled with rats - both human ones and animals. After spending time here, you understand why their king lives in Bavaria. A place that would make you feel deeply depressed if you stayed for too long."</w:t>
        <w:br/>
        <w:t xml:space="preserve">    },</w:t>
        <w:br/>
        <w:t xml:space="preserve">    {</w:t>
        <w:br/>
        <w:t xml:space="preserve">        "datePublished": "2022-04-02",</w:t>
        <w:br/>
        <w:t xml:space="preserve">        "reviewBody": "Absolutely love this place. I was there for a few days, but cannot wait to spend a longer season there. It is THE South-East Asian metropolis you dream of. It's like \"organized chaos\". Massive and crowded, but everything works surprisingly well. Every corner is like a new adventure. Street food is everywhere and is great no matter where you go. Public transport just works and is cheap. It can be very oppresive because of the heat, crowds and pollution. That's why most people stay in these high-class condos where you have a swimming pool, gym, working area, etc. The vibe there is \"big city\" life: people spend most of their time indoors, in their condos or in malls. I suggest to go out, get a tuk-tuk and get lost. The feeling this city can give you is unbeatable, you feel like everything is possible."</w:t>
        <w:br/>
        <w:t xml:space="preserve">    },</w:t>
        <w:br/>
        <w:t xml:space="preserve">    {</w:t>
        <w:br/>
        <w:t xml:space="preserve">        "datePublished": "2019-08-26",</w:t>
        <w:br/>
        <w:t xml:space="preserve">        "reviewBody": "Don't believe the prices on here for an apartment. 686 usd/month refers to an apartment in a high class condo, right in the city centre and seconds away from the BTS(train station).  Just remember this, people working at supermarkets make 2 usd/per hour. If you want to live like a local, then you can save a lot of money.  If you don't mind a 5-10 minute walk from the BTS, then you can easily get a one bedroom apartment for 300 USD per month, in a high class condo, plus with free golf cart service to the BTS station.  I have literally gone to a restaurant to pay 8 USD for a meal, when the exact dish was available on the street for only 1 USD and tastes much better. I ate out everyday and went partying a couple of times a week, and my total monthly expenses was still under 1000 usd.  TIPS -Gyms are fucking expensive in Thailand. Expect to pay at least 60 USD/month for the gym, which is crazy when you consider the average wage in Thailand is 15 usd/per day. -Vitamins and supplements cost double the price than what you would get at home. Thais do not take supplements. Maybe only foreigners and really rich Thais.  People spending 1500 USD per month must be eating steak daily and hanging out at places meant for foreigners."</w:t>
        <w:br/>
        <w:t xml:space="preserve">    },</w:t>
        <w:br/>
        <w:t xml:space="preserve">    {</w:t>
        <w:br/>
        <w:t xml:space="preserve">        "datePublished": "2019-08-07",</w:t>
        <w:br/>
        <w:t xml:space="preserve">        "reviewBody": "Cost of living over 1.000 usd? Is any of of this website went to Bangkok? You can live on a palace above 1.000 usd rent. Mine was 22.000 bahts and was in the party street, amazing building with jacuzzi, pools and even its own cinema.."</w:t>
        <w:br/>
        <w:t xml:space="preserve">    },</w:t>
        <w:br/>
        <w:t xml:space="preserve">    {</w:t>
        <w:br/>
        <w:t xml:space="preserve">        "datePublished": "2019-07-30",</w:t>
        <w:br/>
        <w:t xml:space="preserve">        "reviewBody": "One of my favourite cities in the world for being a nomad. A great blend of both local and foreign population. Anything you could possibly want to eat or buy is in this city. Plenty of nightlife to be found (12x12 is a hidden gem I love). Most foreigners you meet are there to have a good time, there's just a laid back and comfortable vibe to the whole city. Traffic is horrible, so recommend the train whenever you can, or GrabBikes, which will allow you to weave between the traffic unlike any bus or taxi. However, the city is getting increasingly more expensive over the years. Don't expect to be living dirt cheap like other southeast Asian spots."</w:t>
        <w:br/>
        <w:t xml:space="preserve">    },</w:t>
        <w:br/>
        <w:t xml:space="preserve">    {</w:t>
        <w:br/>
        <w:t xml:space="preserve">        "datePublished": "2019-07-30",</w:t>
        <w:br/>
        <w:t xml:space="preserve">        "reviewBody": "I traveled around from 2007 to 2010: North and South America, Europe and Asia, staying a minimum of a month (often 2 months) in each country. My work was online and I wasn't looking to settle but when I came to Bangkok on the last day of major political unrest, I was shocked by how nice people were... If kindness of local people, manners and respect for your personal space mean anything to you, you will love Bangkok. Since 2010, I lived in condos and rented buildings in Bangkok and all is very easy, a smile and showing good will open most doors. Even dealing with burocracy is simple if you dress up and are polite - I've never met a Thai who didn't want to help. After living for 20+ years in NYFC, this was a shocking surprise... Bangkok is great for: independent people who want access to everything. You can live here on $10 a day or a $1000 a day and still can spend more. Try doing that in other places... There is a lot of money in Thailand so there are many startups, jobs (very, very low unemployment), lots of expats and internationals. Bangkok is not great for: people who expect it to be something else, people who are rude, aggressive (A types) who can't wait or who need things to be done immediately. This is not a place where you come in and expect things to work how you expect them to work - even if you pay for it. The reason is above: Thais can find a better boss or a better coworker in a day so people will just leave you with no notice if you're aggressive or rude. I've heard many stories of maids or employees leaving without even asking for their last pay - they value ''saving face'' more than money... Thais really value manners, patience and something they call ''jai-dee'' (being kind hearted). You see this everywhere you go - there is no honking in traffic (at all!!), if you bump into someone in a line, chances are that you'll both apologize to each other, no one smells on the trains (it is considered rude and onlly westerners do that), no one is loud in a restaurant... The streets are free of any broken glass because monks walk barefoot every morning when they are begging for alms... You have to see this place to believe that people can still live together while being nice to each other. Finally, the traffic is not dangerous at all. I am not sure where did that info come from. In Bangkok (as you'll confirm if you've been here), drivers don't change lanes like they do in Europe - as if driving a race car. Thais are very calm, non aggressive people so you can imagine that they don't turn into maniacs once they get into a car. The only danger are people who speed but even that is predictable and common sense - late at night, when roads are not crowded: use caution.... Simple. I've lived in all of Nomadlist top 10 cities. There is Bangkok and then there is the rest..."</w:t>
        <w:br/>
        <w:t xml:space="preserve">    },</w:t>
        <w:br/>
        <w:t xml:space="preserve">    {</w:t>
        <w:br/>
        <w:t xml:space="preserve">        "datePublished": "2019-04-12",</w:t>
        <w:br/>
        <w:t xml:space="preserve">        "reviewBody": "Bangkok has some of the best private hospitals in the world. Which is interesting if you're in Asia a lot and you want medical care better than you can get in your home country.  Bumrungrad Hospital in Bangkok is ranked #7 in the world. I did an executive health checkup there and it was great. Prices range from $250 to $750 depending on how many checks you want. You can get blood count, X Ray, ultrasound, hormone check, etc.  They also have most other medical disciplines. I also got vaccinations renewed. The hospital is private so it's so much better than the overloaded public healthcare systems of Europe, Canada and UK where everyone tries to avoid helping you, is overworked and angry. In Bangkok they're super nice and helpful and you can make appointments straight with a specialist. Not blocked by a GP like in your home country."</w:t>
        <w:br/>
        <w:t xml:space="preserve">    },</w:t>
        <w:br/>
        <w:t xml:space="preserve">    {</w:t>
        <w:br/>
        <w:t xml:space="preserve">        "datePublished": "2019-04-03",</w:t>
        <w:br/>
        <w:t xml:space="preserve">        "reviewBody": "Bangkok is good for remote working. But you will feel it boring after 2 months."</w:t>
        <w:br/>
        <w:t xml:space="preserve">    },</w:t>
        <w:br/>
        <w:t xml:space="preserve">    {</w:t>
        <w:br/>
        <w:t xml:space="preserve">        "datePublished": "2019-02-20",</w:t>
        <w:br/>
        <w:t xml:space="preserve">        "reviewBody": "Over-hyped.  Bangkok isn't what I was expecting. After a month in Thailand's capital, I couldn't wait to escape.  Chiang Mai is far superior if you have a desire to stay in Thailand. It feels unfair to compare Bangkok to Saigon... Go to Saigon."</w:t>
        <w:br/>
        <w:t xml:space="preserve">    },</w:t>
        <w:br/>
        <w:t xml:space="preserve">    {</w:t>
        <w:br/>
        <w:t xml:space="preserve">        "datePublished": "2019-02-05",</w:t>
        <w:br/>
        <w:t xml:space="preserve">        "reviewBody": "Llargest expats and nomad community, cheap rent, cheap food, the best food city in the world, crazy night life, friendly people and city itself has a lot of energy."</w:t>
        <w:br/>
        <w:t xml:space="preserve">    },</w:t>
        <w:br/>
        <w:t xml:space="preserve">    {</w:t>
        <w:br/>
        <w:t xml:space="preserve">        "datePublished": "2018-10-16",</w:t>
        <w:br/>
        <w:t xml:space="preserve">        "reviewBody": "You get somewhat acclimated to the weather after a while (and yes, the right wool fabric is the most breathable one so ignore that previous reviewer). I've stayed here on and off for about 4 years now. The expat crowd is great and there really is a lot of opportunity for collaboration. Many networking events every month and a vibrant startup community. The variety of food is some of the best in the world (although you will have to pay to get quality Western). Shopping is great. Nightlife could be better but should satisfy most people. The real downside is the traffic which has become basically as bad as Jakarta, although Bangkok has much better transporation (both skytrain and subway). Living expenses have risen lately so don't count on this being a budget trip unless you want to resort to street food. Internet speed generally has becoming really great. Fast 4G in all operators. If you stay in a new condo or hotel you will average at least 30Mbit – my current co work place runs at 600."</w:t>
        <w:br/>
        <w:t xml:space="preserve">    },</w:t>
        <w:br/>
        <w:t xml:space="preserve">    {</w:t>
        <w:br/>
        <w:t xml:space="preserve">        "datePublished": "2018-10-12",</w:t>
        <w:br/>
        <w:t xml:space="preserve">        "reviewBody": "The weather is nice, a little bit too hot, but all these airconditioned spaces drive me crazy! Some people wear wool (!!) clothes at 32 degrees (facepalm). Noisy, griddy, but comfortable enough"</w:t>
        <w:br/>
        <w:t xml:space="preserve">    },</w:t>
        <w:br/>
        <w:t xml:space="preserve">    {</w:t>
        <w:br/>
        <w:t xml:space="preserve">        "datePublished": "2018-10-02",</w:t>
        <w:br/>
        <w:t xml:space="preserve">        "reviewBody": "The way to approach Bangkok is to go from aircon to aircon. You wake up in an aircon apartment, you walk out into the aircon BTS or aircon Uber and arrive at the aircon cafe or aircon mall with aircon shops. If you think you can get out of the aircon and walk for longer than 5 mins outside, STOP! You can’t, you’ll turn into a wet towel of sweat. Nights are do-able in Bangkok though, good temperatures and no traffic. But when the sun rises, get back into the aircon!"</w:t>
        <w:br/>
        <w:t xml:space="preserve">    },</w:t>
        <w:br/>
        <w:t xml:space="preserve">    {</w:t>
        <w:br/>
        <w:t xml:space="preserve">        "datePublished": "2018-07-31",</w:t>
        <w:br/>
        <w:t xml:space="preserve">        "reviewBody": "Bangkok’s digital nomad community has grown rapidly due to its comparatively low cost of living and position as a bustling metropolitan city with great co-working spaces and high-speed internet. As it is popular with tourists and has a large expat crowd, foreigners are welcome and most people speak at least some English."</w:t>
        <w:br/>
        <w:t xml:space="preserve">    },</w:t>
        <w:br/>
        <w:t xml:space="preserve">    {</w:t>
        <w:br/>
        <w:t xml:space="preserve">        "datePublished": "2018-07-23",</w:t>
        <w:br/>
        <w:t xml:space="preserve">        "reviewBody": "The Shanghai of South East Asia. It's got everything from crazy nightlife, to hipster cafes and high-so venues."</w:t>
        <w:br/>
        <w:t xml:space="preserve">    }</w:t>
        <w:br/>
        <w:t>]</w:t>
      </w:r>
    </w:p>
    <w:p>
      <w:r>
        <w:t>以上为 Bangkok.json 的review全部内容</w:t>
      </w:r>
    </w:p>
    <w:p>
      <w:pPr>
        <w:pStyle w:val="Heading1"/>
      </w:pPr>
      <w:r>
        <w:t>Barcelona.json</w:t>
      </w:r>
    </w:p>
    <w:p>
      <w:r>
        <w:t>[</w:t>
        <w:br/>
        <w:t xml:space="preserve">    {</w:t>
        <w:br/>
        <w:t xml:space="preserve">        "datePublished": "2023-09-08",</w:t>
        <w:br/>
        <w:t xml:space="preserve">        "reviewBody": "I stayed in Poblenou, which is a really chill upcoming area outside of the tourism of Barcelona. Really enjoyed it. Very tranquil. People were relatively friendly compared to most in Europe and there was lots of nice food and coffee places. Also pretty okay gyms. Really enjoyed Barcelona this time! Just make sure you stay outside the tourist areas."</w:t>
        <w:br/>
        <w:t xml:space="preserve">    },</w:t>
        <w:br/>
        <w:t xml:space="preserve">    {</w:t>
        <w:br/>
        <w:t xml:space="preserve">        "datePublished": "2023-05-24",</w:t>
        <w:br/>
        <w:t xml:space="preserve">        "reviewBody": "There's no reason to live in this city. I spent a year here. The weather is not even a bit nicer compared to central-eastern Europe. Maybe when it's -4 degrees in Budapest, it's +1 in Barcelona. That's just as cold. And the insulation in apartments is practically non-existent, as well as AC and heating. If there's heating in an apartment, using it for like 3 hours/day would cost $100 a month. Speaking of apartments, pricing is ridiculous. $1500 + utilities for a 2 bedroom in a neighborhood where (if you're lucky) you will not get robbed. Oh, that's all if you can even get an apartment because nobody wants to rent expats anything here. I contacted 150+ apartments over the course of ~3 months and even offered to pay a year in advance. I only \"qualified\" for 2 apartments. Oh, you think you can live in Airbnbs and hotels while searching for an apartment? Yeah, sure. For $130-200 / night or be prepared to live in a hole, 1 hour of public transport from anything (still for $100 a night). Next, the beach. There's nothing magical or good in Bcn beach. A soulless city beach. And important to mention the extremely bad, canal odor that's almost 24/7 near the beach and the next 5-10 blocks inside. On some public transportation lines, you feel pretty much like canned fish from March to October. At least 2 neighborhoods are full of pickpockets, and freakin` apartment break-ins. Oh, and don't even get me started on getting papers here. Bureaucracy is crazy. You need like 3 freakin different papers just to be able to get a normal bank account or mobile/internet contract. Oh, you can get a non-residential bank. But for that, you also need an NIE number and pay 20 bucks a month. Getting an appointment for a resident card is impossible. You need to pay 200+ for a vendor to get you an appointment. Corrupt, mafia craziness. Oh, and all this to have a paper-based \"ID card\" that you can't even laminate and if it got damaged, it's impossible to replace (even according to the police). And all this while I'm from the EU! Oh, yeah. Most Catalans I met are xenophobic unfriendly people. If you happen to find someone friendly, they're either Spanish or foreigners. Everything is extremely overpriced because it's a tourist city. But still some places are almost never open. Like whaaaat? Many places are only open from like Wed-Sat or 12:30-5pm and other stupid stuff like this. Also, many places are closed in August, and/or in the winter months. On the good side: the food scene is cool, there are many cowork offices, and getting around is easy."</w:t>
        <w:br/>
        <w:t xml:space="preserve">    },</w:t>
        <w:br/>
        <w:t xml:space="preserve">    {</w:t>
        <w:br/>
        <w:t xml:space="preserve">        "datePublished": "2023-04-13",</w:t>
        <w:br/>
        <w:t xml:space="preserve">        "reviewBody": "Love BCN, if you have a good income, in my opinion overall is the best city to live in. You have a beach, city and mountains all in one. Yes it is very touristy and Airbnb is very expensive now in the summer months. Compared to places like Latin America &amp; Africa it's safer, however, there is a lot of pickpocketing and petty theft now. Big expat community and a very diverse city. Since it is very touristy it has become quite Westernized in that sense over the years. One of the best climates in all of Europe which is a big plus and I was never bored here. Minimum 2000 Euros a month net salary to live as a local in my opinion. Every place has pro's and con's but overall I could see myself staying here long term. Alternatives are Valencia and Malaga."</w:t>
        <w:br/>
        <w:t xml:space="preserve">    },</w:t>
        <w:br/>
        <w:t xml:space="preserve">    {</w:t>
        <w:br/>
        <w:t xml:space="preserve">        "datePublished": "2023-04-10",</w:t>
        <w:br/>
        <w:t xml:space="preserve">        "reviewBody": "Been living in BCN 14 years....1 get out of center. 2 grow veggies or shop in weekly markets &amp; cut food cost by 50%. 3 look where you can be in 2 hrs flying ~ all those love to come here."</w:t>
        <w:br/>
        <w:t xml:space="preserve">    },</w:t>
        <w:br/>
        <w:t xml:space="preserve">    {</w:t>
        <w:br/>
        <w:t xml:space="preserve">        "datePublished": "2022-12-26",</w:t>
        <w:br/>
        <w:t xml:space="preserve">        "reviewBody": "Nomading here is tough because there are no reasonable Airbnbs and finding a short-term apt is difficult. You have to ask yourself, is it worth coming to Barcelona? It's probably the dirtiest city in Spain, and a bit sketchy. There's more beautiful and cleaner cities like Seville where you can find a reasonably priced Airbnb."</w:t>
        <w:br/>
        <w:t xml:space="preserve">    },</w:t>
        <w:br/>
        <w:t xml:space="preserve">    {</w:t>
        <w:br/>
        <w:t xml:space="preserve">        "datePublished": "2022-08-25",</w:t>
        <w:br/>
        <w:t xml:space="preserve">        "reviewBody": "One of the best cities in Europe. Beautiful, wide streets, perfect weather. Huge tech scene &amp; everything you can imagine. Food is next level. You can take the train and in 20 mins you will be in a nice uncrowded beach. The airport is a massive hub to go anywhere. FC Barcelona, huge huge football atmosphere. Tons of beautiful coworkings. Internet is ultra fast. Prices are expensive, but so is everything right now :("</w:t>
        <w:br/>
        <w:t xml:space="preserve">    },</w:t>
        <w:br/>
        <w:t xml:space="preserve">    {</w:t>
        <w:br/>
        <w:t xml:space="preserve">        "datePublished": "2022-08-22",</w:t>
        <w:br/>
        <w:t xml:space="preserve">        "reviewBody": "Insane ... which is why everyone has either left or is leaving. I lived there for over 15 years, and in the past 2 years, the prices for AirBNB has gone up 200-500% on the apartments with many being removed from AirBNB due to the government changes. I had to visit this year for work and spent 7 weeks in hotels and AirBNB for the meetings I had with clients ... cost ... over 16k in accommodation and living expenses ... but that is July and August in Barcelona now. Seems like the Americans, Russians, and northern Europeans have made the city more expensive than Dubai. Internet in the summer is poor (I should know I have a team of 8 designers living there in tiny apartments). Madrid is about half the price and is the capital of Spain ... how does that make any sense when the beach in Barcelona and within 100km of Barcelona are not even worth visiting? Startups are leaving in droves due to the shift to remote working and the fact that most skilled workers are leaving Spain completely alone. Wages are poor in respect of European rates so working for a client there is fine temporarily to fill in the gaps but not in the long term, having said that Spain is still higher than Portugal and Greece ... just. Food is good and plenty of healthy options in the city. Amazon is amazing there and very easy to topup your gadgets. Apple is about 100-200 euros more expensive than Dubai and elsewhere and the keyboards are not real English or US so shortcuts don't work on Macs the same way. Service is ok at best in bars, and ok in most restaurants. Try not to order anything from the sea at the moment as the prices have tripled in the last 2 years. Car rental is possible with full insurance at 1k per month, so you can stay in Gerona if you wish, which is a cheaper option, and even Reus or Tarragona to the south. With the 90 day (UK) visa you can add Barcelona to your weekend list as on a weekend you can cover most of the things you need to do or see. Be careful of the police in Spain as they are a law unto themselves, keep away from them as much as you can. There is still lots of thefts on the metro so keep your hands in your pockets on your wallet and phone at all times. Be very careful of the Rambla area, Reval and Golic as it is full of pickpocketers at the moment recovering from COVID by taking advantage of the bewildered newcomers that have been locked up safe in their homes. Shopping is getting worse year on year and even the larger chain retailers are moving out of Spain and Barcelona due to the lack of spendable money by the locals who are being squeezed out of the city. Expat community? There was one, but it is now down to an irregular meetup using the Nationals website mainly focused on singles and Latin Americans looking for a husband. All in all ... Barcelona has become an interesting weekend visit if you can avoid the stag and hen parties."</w:t>
        <w:br/>
        <w:t xml:space="preserve">    },</w:t>
        <w:br/>
        <w:t xml:space="preserve">    {</w:t>
        <w:br/>
        <w:t xml:space="preserve">        "datePublished": "2022-01-06",</w:t>
        <w:br/>
        <w:t xml:space="preserve">        "reviewBody": "Best city in Spain. Weather is great even in December and the clubbing scene is fun. There's lots to do and it's a beautiful city overall. You have to watch out for pickpockets but as long as you aren't leaving things unattended or obviously in your pockets you'll be fine. If you're into hostels, Hostel One Paralelo is BY FAR the best hostel in the area, worth every penny. Will definitely be back, and I never say that."</w:t>
        <w:br/>
        <w:t xml:space="preserve">    },</w:t>
        <w:br/>
        <w:t xml:space="preserve">    {</w:t>
        <w:br/>
        <w:t xml:space="preserve">        "datePublished": "2021-11-22",</w:t>
        <w:br/>
        <w:t xml:space="preserve">        "reviewBody": "Algunas medios de comunicación hablaban más de Barcelona por la inseguridad, pero me lancé a visitas Barcelona para conocerla y para trabajar desde mi portátil, y sinceramente es una ciudad que lo tiene todo, buen clima emprendedor, clima cálido, playa, montaña, muchas cosas que visitar y hacer y no, no es inseguro, tiene us carteristas como toda ciudad turística del mundo. De echo, e andado solo gravando por la noche, si por qué Barcelona pro la noche es ermosa y no me han robado ni nada. Para mi la mejor o entre las tres mejores de mundo para.nomadas digitales sin duda."</w:t>
        <w:br/>
        <w:t xml:space="preserve">    },</w:t>
        <w:br/>
        <w:t xml:space="preserve">    {</w:t>
        <w:br/>
        <w:t xml:space="preserve">        "datePublished": "2021-10-13",</w:t>
        <w:br/>
        <w:t xml:space="preserve">        "reviewBody": "I wanted to like Barcelona but the rampant robberies just really caste a dark cloud over my 6 weeks there. Usually it is non-violent pick pocketing, but there are cases where it is much uglier than that."</w:t>
        <w:br/>
        <w:t xml:space="preserve">    },</w:t>
        <w:br/>
        <w:t xml:space="preserve">    {</w:t>
        <w:br/>
        <w:t xml:space="preserve">        "datePublished": "2021-10-01",</w:t>
        <w:br/>
        <w:t xml:space="preserve">        "reviewBody": "This is still the best city on earth for digital nomads. Beautiful weather, compact city with everything you need, affordable, huge expat scene, great connections to the rest of the world, fast internet, beaches, snow-capped mountains barely 1.5h drive away etc. And no, it's not 'unsafe' by any normal standard. It's a wonderful place to be."</w:t>
        <w:br/>
        <w:t xml:space="preserve">    },</w:t>
        <w:br/>
        <w:t xml:space="preserve">    {</w:t>
        <w:br/>
        <w:t xml:space="preserve">        "datePublished": "2021-05-16",</w:t>
        <w:br/>
        <w:t xml:space="preserve">        "reviewBody": "Even if the city is kind of on the decline, it still is awesome. Perfect weather all year, amazing food, vibrant local &amp; expat community."</w:t>
        <w:br/>
        <w:t xml:space="preserve">    },</w:t>
        <w:br/>
        <w:t xml:space="preserve">    {</w:t>
        <w:br/>
        <w:t xml:space="preserve">        "datePublished": "2021-04-08",</w:t>
        <w:br/>
        <w:t xml:space="preserve">        "reviewBody": "Lived in Barcelona for a year and a half. I would agree that the weather is perfect and Barcelona does have a great tech scene as well as food and has everything landscape and lifestyle wise that you could think of. Bureaucracy isn't too bad if you nip it in the bu** early and have patience. Also, some clubs are free. (Jamboree!). The metro is also, very efficient with red and purple being the busiest lines. Very walkable city too. Plenty of opportunity to meet people as well. The beaches are ok, just avoid Barceloneta as it's pretty gross and you WILL get bugged by vendors and pick pockets. Not really any violent crime unless there is a reason for it. But ok, time for the negatives. Crime... it is not super dangerous I never felt unsafe. However, I almost got jumped twice and had gotten pickpocketed 3 times. One timed almost jumped because I was waiting for the night bus in a certain neighborhood (Reval) and the bus was taking forever. Once, I had two women of the night ;) sit next to me while waiting for the metro like, on both sides while noone else was there. And almost pick pocketed while on the metro going in run and dash method. Nothing ever happened or taken because I played it smart and didn't do any dumb tourist things but please be careful. Keep your cell phone in your FRONT pocket. Keep things in a secret pocket and don't put anything of importance in the front pockets of a backpack even if you hold it up front they have their ways lol. Also, Barcelona is mostly smoke and mirrors vibe wise. A lot of things you think are amazing or authentic are built purely for tourism and not authentic. Like, the \"Gothic Quarter\" for example. You can also entertain all of your vices here as well. Just be very very careful as Barcelona can swiftly drag you in and under. The Catalan people are courteous but not warm or friendly. If you want to thrive here you must learn Spanish AND Catalan. The only spanish speakers that are friendly are people from outside of Cataluyna but, quickly become on of them if from Spain so, your only bet are those from Latin America. And yeah, Barcelona is family friendly no problem. Just don't live in the Reval area unless you want break-ins. It's considered a hip place though despite that. And as a single person renting a room and using Cafe Wifi and going out for a drink once a week and buying bare minimal groceries; I would say I could live off of 700 euros bare minimum which, is kind of not enough if you ask me but it was ok. I could have found a cheaper room (Mine was 430 euros) but, alas I was desperate. However, Barcelona is amazing, with an art scene that is cool, a skater's paradise if that's your scene and many more. Just don't do dumb tourist things."</w:t>
        <w:br/>
        <w:t xml:space="preserve">    },</w:t>
        <w:br/>
        <w:t xml:space="preserve">    {</w:t>
        <w:br/>
        <w:t xml:space="preserve">        "datePublished": "2021-03-14",</w:t>
        <w:br/>
        <w:t xml:space="preserve">        "reviewBody": "Excelente ciudad para visitar y reune todas las cualidades para un nómada digital, e visitado varias ciudades Españolas y sin duda Barcelona es la mejor."</w:t>
        <w:br/>
        <w:t xml:space="preserve">    },</w:t>
        <w:br/>
        <w:t xml:space="preserve">    {</w:t>
        <w:br/>
        <w:t xml:space="preserve">        "datePublished": "2020-02-05",</w:t>
        <w:br/>
        <w:t xml:space="preserve">        "reviewBody": "During winter is quite safe plus much cheaper. Some nightclubs are free and yet there is still a lot of people. Great por lgbtq+ community."</w:t>
        <w:br/>
        <w:t xml:space="preserve">    },</w:t>
        <w:br/>
        <w:t xml:space="preserve">    {</w:t>
        <w:br/>
        <w:t xml:space="preserve">        "datePublished": "2019-08-13",</w:t>
        <w:br/>
        <w:t xml:space="preserve">        "reviewBody": "I would disagree on the safety level of this city. Living there for 8 months now I'd say from my experience that Barcelona streets aren't safe at all. Many robberies, physical and sexual agressions are frequently occurring mostly due to drug issues in some central neighborhoods. I agree on the perfect weather great food and tech scene too on the positive side."</w:t>
        <w:br/>
        <w:t xml:space="preserve">    },</w:t>
        <w:br/>
        <w:t xml:space="preserve">    {</w:t>
        <w:br/>
        <w:t xml:space="preserve">        "datePublished": "2019-02-01",</w:t>
        <w:br/>
        <w:t xml:space="preserve">        "reviewBody": "great city - perfect weather , great food, great tech scene"</w:t>
        <w:br/>
        <w:t xml:space="preserve">    }</w:t>
        <w:br/>
        <w:t>]</w:t>
      </w:r>
    </w:p>
    <w:p>
      <w:r>
        <w:t>以上为 Barcelona.json 的review全部内容</w:t>
      </w:r>
    </w:p>
    <w:p>
      <w:pPr>
        <w:pStyle w:val="Heading1"/>
      </w:pPr>
      <w:r>
        <w:t>Belgrade.json</w:t>
      </w:r>
    </w:p>
    <w:p>
      <w:r>
        <w:t>[</w:t>
        <w:br/>
        <w:t xml:space="preserve">    {</w:t>
        <w:br/>
        <w:t xml:space="preserve">        "datePublished": "2023-09-11",</w:t>
        <w:br/>
        <w:t xml:space="preserve">        "reviewBody": "Super safe city, many things to do, good restaurants. Nightlife is great (especially Boho Bar) but it's not for everyone as locals like to stick to tables and don't socialize much. The city is very walkable."</w:t>
        <w:br/>
        <w:t xml:space="preserve">    },</w:t>
        <w:br/>
        <w:t xml:space="preserve">    {</w:t>
        <w:br/>
        <w:t xml:space="preserve">        "datePublished": "2023-05-10",</w:t>
        <w:br/>
        <w:t xml:space="preserve">        "reviewBody": "I'll preface this by saying I am American 30s male. Belgrade is okay. Nothing about it really stands out to me. I'd say its mediocre at best. I would maybe avoid if you are American. I mean the people that I met seemed fairly friendly but there are alot of russians and there is a bit of resentment towards Americans (because of the 1999 bombing). Generally speaking.  Maybe its because its too early in the year (April - May). But the so called amazing nightlife seemed pretty lame tbh. Most places to need reservations. People are at tables and sort of have their own groups. Not a great atomsphere it your solo and looking to mingle. I would say unless you are a social butterfly its a challenging place to be a solo traveler."</w:t>
        <w:br/>
        <w:t xml:space="preserve">    },</w:t>
        <w:br/>
        <w:t xml:space="preserve">    {</w:t>
        <w:br/>
        <w:t xml:space="preserve">        "datePublished": "2022-12-13",</w:t>
        <w:br/>
        <w:t xml:space="preserve">        "reviewBody": "Very cheap city, I don't know what nomadlist is smoking with their price estimates. I spent around $500-600/mo while I was here even while living in city center. City is relatively safe but you'll occasionally get harassed by beggars which can create a feeling of unease. Food is very meh, the best restaurants are the turkish/greek over the traditional \"serbian\" ones. Locals are generally nice and welcoming even if you're from the US, but the youth are obnoxious and loud especially at night. The smoking especially in indoor buildings is rude and obnoxious to most but not in Serbian culture.  Overall I would say 5/10."</w:t>
        <w:br/>
        <w:t xml:space="preserve">    },</w:t>
        <w:br/>
        <w:t xml:space="preserve">    {</w:t>
        <w:br/>
        <w:t xml:space="preserve">        "datePublished": "2022-12-04",</w:t>
        <w:br/>
        <w:t xml:space="preserve">        "reviewBody": "TLDR; cheap city, locals are welcoming, surrounded by nature, not much to do compared to some other countries. Book a taxi ahead :)  Belgrade is a great city for digital nomads, with its low cost of living and excellent infrastructure. We spent about two months in Belgrade, and it's true that, at times, it can get quite... repetitive. There's not a huge variety of things to do in the city, and it can get quite old after a while. But if you're willing to be open-minded and try new things, Belgrade is an excellent place for digital nomads.  There are many cafes, locals speak perfect English, and the wifi is generally fast and reliable. If you like taking walks and being surrounded by nature, Belgrade has some beautiful parks and is well-connected to other cities that are perfect for getting away from the hustle and bustle of the city.  One great thing about Belgrade is its affordable cost of living - we got a GREAT spacious apartment in the center of town for under $1000/month, or even less if you're willing to live outside the city center or commit to longer-term (non-Airbnb rentals).  In terms of entertainment, we weren't wowed at all. While there are plenty of restaurants of all kinds (cheap, expensive, vegan, gluten-free, etc.) and bars, we've seen better places for entertainment.  In general, we would definitely go back if we were looking for something more \"slow-paced.\" We were very well welcomed in Belgrade; the locals were extremely warm from our experience."</w:t>
        <w:br/>
        <w:t xml:space="preserve">    },</w:t>
        <w:br/>
        <w:t xml:space="preserve">    {</w:t>
        <w:br/>
        <w:t xml:space="preserve">        "datePublished": "2022-10-31",</w:t>
        <w:br/>
        <w:t xml:space="preserve">        "reviewBody": "A previous review said it well. Belgrade does not have much to do. Unfortunately there is the fortress with the military museum, the Tesla museum, and Tito's. The other tours outside the city vastly over charge too. Locals took me to Novi Sad for cheap and a tour there was around $90.  The nightlife is something everyone brags about here but the reality is you won't meet people or break into groups very easily. It's a very clique like city where everyone hangs with the friends they know. I've been here 1 month now and some change and will leave after another month. I'll return for the friends I did happen to make, but it won't be a long stay like this was.  Short stay in the city is fine, but there are much better cities to visit in the Balkans and Eastern Europe in general for a long stay."</w:t>
        <w:br/>
        <w:t xml:space="preserve">    },</w:t>
        <w:br/>
        <w:t xml:space="preserve">    {</w:t>
        <w:br/>
        <w:t xml:space="preserve">        "datePublished": "2022-10-28",</w:t>
        <w:br/>
        <w:t xml:space="preserve">        "reviewBody": "Nomads, please stop playing up this city. Quite frankly, it sucks. There are only like three things to see in Belgrade (the fortress, Nikola Tesla museum, and Tito's museum). Those are fine but that's about it. The restaurants are also not as affordable as other parts of the Balkans and the people are not nearly as nice as the rest of the Balkans. They seem to be much more aligned with Russia and China and tend to have a bit of an attitude with those from Western European and North American countries. I spent a week here, thankfully just a week. But it was a long week, and I couldn't wait to leave. There are many way better places than Serbia to visit, but people keep talking it up online and I went. Much like Bansko, Bulgaria which is another terrible place but played up online by nomads. For the money you spend in Belgrade, check out Budapest which is a fantastic city. Hopefully this will save someone from going through what I went through."</w:t>
        <w:br/>
        <w:t xml:space="preserve">    },</w:t>
        <w:br/>
        <w:t xml:space="preserve">    {</w:t>
        <w:br/>
        <w:t xml:space="preserve">        "datePublished": "2022-10-03",</w:t>
        <w:br/>
        <w:t xml:space="preserve">        "reviewBody": "Amazing city, beautiful people and very affordable. However, if traveling by air and need a taxi,do not arrive in Belgrade alone or late. I did this was pretty much robbed, threatened by a crazy driver."</w:t>
        <w:br/>
        <w:t xml:space="preserve">    },</w:t>
        <w:br/>
        <w:t xml:space="preserve">    {</w:t>
        <w:br/>
        <w:t xml:space="preserve">        "datePublished": "2022-07-27",</w:t>
        <w:br/>
        <w:t xml:space="preserve">        "reviewBody": "Been in Belgrade for a month now. Belgrade is one of the worst cities for hospitality in general, including laundrettes, airbnb's and the general service industry. It is hard to do anything without getting the heaven or hell service experience. Trying to get a private office or private space in the shared work areas, has been a huge letdown with many being unavailable for months. The cafe's are not work friendly, as you have to deal with cigarette smoke and loud music, crowded spaces. A lot of bars and restaurants close over the summer months (July-August) as they go on holiday. The people individually are friendly, but the service is very bad."</w:t>
        <w:br/>
        <w:t xml:space="preserve">    },</w:t>
        <w:br/>
        <w:t xml:space="preserve">    {</w:t>
        <w:br/>
        <w:t xml:space="preserve">        "datePublished": "2022-07-26",</w:t>
        <w:br/>
        <w:t xml:space="preserve">        "reviewBody": "I'm living in Belgrade for last 15ish years, and as every large city, there are some pros and cons. I've learned from experience that if you're dissapointed with something in a particular city - it just means that you haven't searched enough, or you were misguided. Most of european cities are sharing a lot of similarities, so I'll try to focus only on differences.  1. Night life - in Belgrade, it's unbeatable by far. There is so much variety on that topic, and it just depends on you what are you searching for. It's true that sometimes it's not easy to find information over the internet on public sites, it's better to know local people to guide you through. There are even locals who cannot recommend you something good for night life because they are not in that mood anymore, they don't know what's popular nowadays. That's quite common, at least with mid-aged people.  2. Food - You can really find any type of food you want, from all around the world. If you're foody, you're on the right place - no matter if you want domestic food, or something international.  3. Moderately cheap - This is sort of true, although prices are going up last few years, so it's not that cheap anymore. The rest of Serbia is a lot cheaper than capital of course.  4. Hospitality - This is usually on very high-level here, but you cannot judge on it based on bars/restaurants in city center which are full of tourists. I'm having feeling all across the globe that you're not served properly in any country if you're sitting in very touristic place, especially if waiters are overloaded, and they cannot pretend that they have enough energy for everyone. But still, such experiences are rare minorities, everyone care about reviews.  5. From safety standpoint, I'll tell you one fact - how many capital cities in the world you know where it's safe to go freely over the night in every area of the city? I'm not sure I know for some, every city has some regions where it's not clever to go by walk over the night. Well, guess what, we don't have such places. You can go wherever you want over the night, and you'll feel safe. Of course that something randomly might happen, but it's very very rare.  6. Medical - Medical tourism is pretty popular here, but specifically for two things: dentists and plastic surgery. That's something you can do here with very affordable prices. Other than that, I don't see a reason why someone would come here for any other medical service.  What I don't like in Belgrade is: 1. Transportation - Our public transport is bad, lack of metro. Even taxis are very booked, and sometimes it's not easy to find one, although there are a lot of those in the city. Traffic in the city might be a bit tough for someone who is coming from Germany/Switzerland, but trust me - you haven't been in Palermo / Sicily. Belgrade is something in between of those two. 2. Pollution - It's true that situation is not great, specifically during winter time. I wouldn't recommend coming here during winter time if you're asthmatic. 3. Globalization - In last few decades, it's evident that city is transforming to something \"acceptable\" from the \"western\" standpoint, meaning it's having all those popular places and franchizes which you can find all over the global. All the capital cities in Europe are starting to be like all the others. Cities are losing its character. I'm not a fan of modern skyscrapers neither.  Bottom line - try to find a local people for recommendations if you want to get the most juice of visiting Belgrade."</w:t>
        <w:br/>
        <w:t xml:space="preserve">    },</w:t>
        <w:br/>
        <w:t xml:space="preserve">    {</w:t>
        <w:br/>
        <w:t xml:space="preserve">        "datePublished": "2022-06-28",</w:t>
        <w:br/>
        <w:t xml:space="preserve">        "reviewBody": "The most attractive thing about Belgrade is the low prices and a good selection of restaurants. Customer service has been one of the worst I've experienced. It is unfriendly, slow, and mistakes happen too often. This has been surprising to me since Serbians expressed to me that they're proud of their hospitality.  The nightlife is disappointing, to say the least."</w:t>
        <w:br/>
        <w:t xml:space="preserve">    },</w:t>
        <w:br/>
        <w:t xml:space="preserve">    {</w:t>
        <w:br/>
        <w:t xml:space="preserve">        "datePublished": "2022-01-16",</w:t>
        <w:br/>
        <w:t xml:space="preserve">        "reviewBody": "Not bad for period from mid April till end of August when everything is green, cheap food, friendly people."</w:t>
        <w:br/>
        <w:t xml:space="preserve">    },</w:t>
        <w:br/>
        <w:t xml:space="preserve">    {</w:t>
        <w:br/>
        <w:t xml:space="preserve">        "datePublished": "2022-01-12",</w:t>
        <w:br/>
        <w:t xml:space="preserve">        "reviewBody": "I would avoid if you're from North America, people are still bitter about 1999 and it comes across in the overall attitude. Also, overall it's not a very transient place and everyone knows each other, and it seems like in Serbian culture there is a sort of stigma in associating with outsiders.  Other Slavic countries are not like this, I think it is something specific to Serbian culture. One Serbian-American friend says it has a lot to do with many young people leaving Serbia, and the media being taken over by the government and promoting a nationalist narrative. I don't know if that's true but I doubt I will be back, except for the purpose of medical tourism -- the medical care here is cheap and of very high quality, much higher than other non-Schengen European countries."</w:t>
        <w:br/>
        <w:t xml:space="preserve">    },</w:t>
        <w:br/>
        <w:t xml:space="preserve">    {</w:t>
        <w:br/>
        <w:t xml:space="preserve">        "datePublished": "2021-07-22",</w:t>
        <w:br/>
        <w:t xml:space="preserve">        "reviewBody": "I was born and raised in Belgrade and all I can say is the city is very underrated. Been to many major cities in Europe, Northern Africa, and also lived for half a year in Los Angeles. I don't wanna sound as if I'm a big local patriot. I will try to be as much as genuine as possible.  I completely agree with the fact that most places are full of smoke from cigarettes yet there are parts of the objects separated from smoking sections. This is available in many restaurants, cafes, bars, etc. You don't have to inhale smoke if you don't wish to. Also, one review on here complains about the highest lung cancers in this area -- I must admit this is not 100% accurate based on the statistics. You can't be sure about that info especially if considering that many places, in both country and the capital, left contaminated since the 1999 NATO bombing back. So it makes sense seeing rates being high within one part of the population. However, it's not an excuse for smokers and a bad living style.  The nightlife is somewhat lower due to the Covid-19 crisis and local law regulations. Again, this doesn't mean all famous discos and bars are completečy gone. The riverside is still flawing with clubbing and you can have a great time if you know the right place to go.  Now when it comes to people, local people here are very open and generous to foreigners. Hospitality is simply a part of our culture and we've known for this in the Balkans as well as the rest of Europe. We are also famous for helping people no matter where they come from. One of the reviews mentioned that waitresses will usually prefer to read a book or stare at their phones -- again, it also depends on the place you go, and in most cases, you will end up meeting a very friendly local waitress who will dive into a conversation with you whether you are a foreigner coming from abroad or a local pal that got lost in a different area. \"Coffee culture\" is very famous here and also a part of our culture. You can easily find a friend who will go out with you to a cafe or bar. In my opinion, the major difference between this part of the world and western society world is the fact people here are more honest and will not fake their feelings. This is why you will see dozens of different moods. In the western world, this is somewhat faked and one of the things I disliked. You will also make deep friendships here because people aim to make meaningful relations (not faked).  In the last few years, the city has developed into a huge economic and IT hub. It has become an important place in this part of Europe (i.e. Ex Yugoslavia region to be more exact). There are lots of different places and activities you can do depending on your needs -- from walking in the parking zones and the riverside to hiking in smaller forest areas (I recommend Banjica forest). Most of the city center is walkable and turned into a walking zone -- you can easily walk away from the very center to the river. Also, the infrastructure is getting much better and even I can feel that for the 25 years spent here.  To summarize, if you want to feel the real European vibe for a cheaper price (western standards), then this is a place to go. I also recommend staying in urban areas closer to the city center because this part has a special vibe easily noticed. The suburban parts of the city may seem way too different for foreigners and remind them of a typical Eastern European environment."</w:t>
        <w:br/>
        <w:t xml:space="preserve">    },</w:t>
        <w:br/>
        <w:t xml:space="preserve">    {</w:t>
        <w:br/>
        <w:t xml:space="preserve">        "datePublished": "2020-12-02",</w:t>
        <w:br/>
        <w:t xml:space="preserve">        "reviewBody": "My girlfriend and I lived in Belgrade for over a month and absolutely loved it! It has a bit of a raw feeling and the indoor smoking is something that's hard to get used to, but in general we felt welcomed with open arms with pretty much everyone we've been in contact with.  We were particularly fond of the Dorcol region to stay, eat and live. The castle area is great for a walk on a sunny day.  Also relevant in pandemic times: the food delivery is amazing (we mostly used Wolt)."</w:t>
        <w:br/>
        <w:t xml:space="preserve">    },</w:t>
        <w:br/>
        <w:t xml:space="preserve">    {</w:t>
        <w:br/>
        <w:t xml:space="preserve">        "datePublished": "2020-10-22",</w:t>
        <w:br/>
        <w:t xml:space="preserve">        "reviewBody": "I stayed in Belgrade for over a week. I had high expectations based on the Nomad List ranking, but having been to every other capital in the Balkans, found it utterly disappointing.  The city is not particularly walkable, the infrastructure is in a sad state, and there is practically no interesting architecture or urban development to speak of, be it historical, communist, or contemporary.  Pollution is a real problem. To make matters worse, people smoke all the time, everywhere, including inside every cafe and restaurant.  Health statistic confirm the point: - 2nd highest rate of lung cancer in the world - 4th highest rate of all cancer in the world - 1st highest rate of pollution-related deaths in Europe - 9th highest rate of pollution-related deaths in the world  There are some nice cafes and restaurants through the city, but nothing wou can't find lesewhere in the region. Few have vegetarian options, and you'll get strange looks if you ask for tap water."</w:t>
        <w:br/>
        <w:t xml:space="preserve">    },</w:t>
        <w:br/>
        <w:t xml:space="preserve">    {</w:t>
        <w:br/>
        <w:t xml:space="preserve">        "datePublished": "2020-08-15",</w:t>
        <w:br/>
        <w:t xml:space="preserve">        "reviewBody": "I am from Serbia. People in Serbia are hospitable but if they do not know you by common friends or something they will treat you as an outsider in most cases, they will talk to you but not make friends etc.  Even for serbs from other cities when you go to another city, Belgrade for example, it is difficult to make friends or people to go out with . It applies much more to foreigners. Why? I do not know, we are very hospitable in general but that's the way it is. Nightlife is not as good as it was, but it is good. Much better than in most of Europe. Cafes, restaurants and typical european culture is present at lower prices than for example in Denmark. The women are beautiful, some are stunning, I can say serbian women are among top 5 in Europe (along with russian, ukrainian, chech etc), men are often tall and good looking. Belgrade and Serbia are worth a visit especially if you are not from Europe and you can not afford more expensive western cities, but want to feel european lifestyle. In terms of hospitality, and good looking men and women you will get more then you would get in western Europe."</w:t>
        <w:br/>
        <w:t xml:space="preserve">    },</w:t>
        <w:br/>
        <w:t xml:space="preserve">    {</w:t>
        <w:br/>
        <w:t xml:space="preserve">        "datePublished": "2020-06-10",</w:t>
        <w:br/>
        <w:t xml:space="preserve">        "reviewBody": "I spent about a month in Belgrade, and visited other cities in Serbia, such as Smederevo. People are very kind, the prices are very cheap. It was pretty safe, and will probably go back and stay longer. Belgrade is a big and dynamic city. Currently, there are some buildings under construction in the center. There are places to visit and there are lots of history behind the city. I didn't like so much graffiti on buildings."</w:t>
        <w:br/>
        <w:t xml:space="preserve">    },</w:t>
        <w:br/>
        <w:t xml:space="preserve">    {</w:t>
        <w:br/>
        <w:t xml:space="preserve">        "datePublished": "2020-02-24",</w:t>
        <w:br/>
        <w:t xml:space="preserve">        "reviewBody": "I spent 4 months in Belgrade, putting myself out there quite a lot socially [PROS]- city center is quite nice, green with parks, and very walkable - low airbnb costs (but quality tends to be low as well) [CONS] avoid at all costs in colder months, every restaurant and bar becomes a cigarette hot box - nomad / expat community here is very small. only one legit co-working space (impact hub). - service in restaurants and shops is the worst I have ever experienced - night life is very overrated, none of the bars and clubs have open mingling areas / dance floors, they're just these tables everyone stands around and no one talks to each other Bottom line: Belgrade is a bit grungy but charming to walk around and explore for, I would say, a week or so. Socially, Serbia is quite a proud, inward-facing society. This, coupled with the small-to-nonexistant nomad community, can leave you feeling quite isolated."</w:t>
        <w:br/>
        <w:t xml:space="preserve">    },</w:t>
        <w:br/>
        <w:t xml:space="preserve">    {</w:t>
        <w:br/>
        <w:t xml:space="preserve">        "datePublished": "2019-08-15",</w:t>
        <w:br/>
        <w:t xml:space="preserve">        "reviewBody": "I spent 3 weeks in Belgrade (July 2019) to visit a friend who relocated. To be honest, while i've traveled somewhat extensively, and leave the USA on average three times per year, I had no idea what to expect in Serbia (Belgrade). I'd never been to Eastern Europe, let alone the Balkans. Overall, I was pleasantly surprised at how incredibly friendly just about everyone was. Everyone spoke english everywhere I went: cafes, restaurants, supermarket, taxis, shops, etc. My friend has very small children, and Belgrade is FULL of parks. The parks are routinely teeming with parents, as it seems there's some sort of a baby boom going on there. I was able to easily strike up friendly conversation with locals, who were extremely cordial. Even though I was there to visit friends, I spent the majority of my time alone exploring. I stayed in the city center, close to Republic Square. From there I could walk just about anywhere; the river, the mall on the other side of the river, waterfront, the old fort, etc. Taxis were extremely cheap, but often I just preferred to walk, even to Vracar from where I was in Venac , which is about a 30 minute walk, just because it was nice to experience Belgrade and people watch along the way. The AirBnb I rented had a functioning kitchen, and food in the supermarket is pretty cheap, but so is eating out (by American standards). I routinely had lunch or dinner with a drink, coffee and desert for anywhere from $11-18USD on average. I chose mostly to sit at any one of the countless open air cafe/restaurants twice a day, because it was so worth it. Is Belgrade the most exciting place on the planet? Probably not. At the same time, it's not boring either. I ended up loving the place. Between the people, the fact that I felt completely safe walking around by myself past midnight on many occasions, the great food, and typically European feel, I would definitely recommend Belgrade. Especially if you're not on a London/Paris budget, but want to experience Europe. People are much nicer also."</w:t>
        <w:br/>
        <w:t xml:space="preserve">    },</w:t>
        <w:br/>
        <w:t xml:space="preserve">    {</w:t>
        <w:br/>
        <w:t xml:space="preserve">        "datePublished": "2019-05-08",</w:t>
        <w:br/>
        <w:t xml:space="preserve">        "reviewBody": "I was in Belgrade a couple of days ago. Stayed there like 2 days. My Airbnb host was really welcoming and he offered some tips/advice regarding the best cheap prices in pubs + restaurants. The old center of Belgrade is really nice + it seems the same like Bucharest in some parts of it. Loved it and more than probably I will return to check it! Be carefull with gypsies near the bus/train station."</w:t>
        <w:br/>
        <w:t xml:space="preserve">    },</w:t>
        <w:br/>
        <w:t xml:space="preserve">    {</w:t>
        <w:br/>
        <w:t xml:space="preserve">        "datePublished": "2019-03-27",</w:t>
        <w:br/>
        <w:t xml:space="preserve">        "reviewBody": "A lovely city. But not the friendliest one.  I travel extensively; 15-20 counties in the last 2 years. I'm friendly and very outgoing. But in my humble opinion, Belgrade (very generally speaking) is not a terrible friendly place for foreigners or solo-travelers.  It is a beautiful, inexpensive and very safe city. Prices are fantastic, as is the food. But unless you come here with a companion...be prepared to have a rather lonely time. The local Serbs are not rude or actively unpleasant, and most everyone speaks English well.  But most of the locals don't seem particularly open to having conversations with people they don't already know.  In most of my travels, simply by being a foreigner in a cafe, restaurant or bar...you will, at minimum, at least be able to strike up a conversation with, say, your bartender or waitress. Here in Belgrade...not so much. For example: if you're sitting at the bar in a pub...the bartender, given a choice, will usually prefer to read a book or stare at their phone, rather than conduct anything more than a brief, monosyllabic conversation. It's pretty much the same in shops, restaurants, etc. And if you're used to striking up friendly conversations with fellow patrons at a restaurant, or bar, or art exhibition...don't expect that in Belgrade.  Even the cashiers in the local grocery stores seem to prefer to keep interactions as brief as possible. Fake as it may be, there is something a bit comforting about the Western retail-facade of people pretending to be happy to see a customer...especially when you encounter the absolute lack of it for weeks on end.  I'm not saying it's good or bad; it's just the way things are. I suspect it's at least somewhat cultural. I've gotten somewhat similar vibes in a few places in the Balkans and Eastern Europe before. I would not rate the locals of Budapest or Kiev as overly-friendly to outsiders, for instance...yet I found it far, far easier to meet and talk to people in those cities than in Belgrade.  There are exceptions to the above. But I will stand by it as an accurate generalization, having been in the city for 3 weeks. Perhaps if you hook up with other travelers in some of the city's co-work-spaces, you might have a better time; I don't know.  PS: I also think the \"Belgrade is famous for it's nightlife\" reputation is severely over-rated. That reputation might have been appropriate in the past; I heard from a couple of locals that, as of a year or so ago, a lot of new laws were passed restricting the operating-hours of most bars and clubs in the city. Most (not all, but definitely) places in the downtown area close up by midnight or 1am at the latest.  With the exception of a couple of specific nightclubs...most of the city is pretty much a ghost town by midnight, even on the weekends.  Again...a beautiful city, with lots of interesting culture, art and architecture. I think I'd likely love it if I came with someone I was dating. But for a solo traveler...it's genuinely one of the least-friendly cities I've ever been to."</w:t>
        <w:br/>
        <w:t xml:space="preserve">    },</w:t>
        <w:br/>
        <w:t xml:space="preserve">    {</w:t>
        <w:br/>
        <w:t xml:space="preserve">        "datePublished": "2019-03-01",</w:t>
        <w:br/>
        <w:t xml:space="preserve">        "reviewBody": "Overall: Lovely city (quite underrated)!"</w:t>
        <w:br/>
        <w:t xml:space="preserve">    },</w:t>
        <w:br/>
        <w:t xml:space="preserve">    {</w:t>
        <w:br/>
        <w:t xml:space="preserve">        "datePublished": "2019-02-10",</w:t>
        <w:br/>
        <w:t xml:space="preserve">        "reviewBody": "Much, much more than expected."</w:t>
        <w:br/>
        <w:t xml:space="preserve">    },</w:t>
        <w:br/>
        <w:t xml:space="preserve">    {</w:t>
        <w:br/>
        <w:t xml:space="preserve">        "datePublished": "2018-10-09",</w:t>
        <w:br/>
        <w:t xml:space="preserve">        "reviewBody": "Not a good city for long-term stays. Nothing to see, very little to do. High air pollution. However cheapest capital in Europe and most friendly and warm people of all Eastern Europe / Balkans."</w:t>
        <w:br/>
        <w:t xml:space="preserve">    }</w:t>
        <w:br/>
        <w:t>]</w:t>
      </w:r>
    </w:p>
    <w:p>
      <w:r>
        <w:t>以上为 Belgrade.json 的review全部内容</w:t>
      </w:r>
    </w:p>
    <w:p>
      <w:pPr>
        <w:pStyle w:val="Heading1"/>
      </w:pPr>
      <w:r>
        <w:t>Berlin.json</w:t>
      </w:r>
    </w:p>
    <w:p>
      <w:r>
        <w:t>[</w:t>
        <w:br/>
        <w:t xml:space="preserve">    {</w:t>
        <w:br/>
        <w:t xml:space="preserve">        "datePublished": "2022-11-05",</w:t>
        <w:br/>
        <w:t xml:space="preserve">        "reviewBody": "I've been hanging out in Berlin on and off for 30 years. It is very safe for women. It is much friendlier than it used to be. There are loads of vegan restaurants now. The nightlife and specially jazz clubs are amazing! I have an excellent apartment to rent out in Wedding - which used to have a boring reputation but now is very cool."</w:t>
        <w:br/>
        <w:t xml:space="preserve">    },</w:t>
        <w:br/>
        <w:t xml:space="preserve">    {</w:t>
        <w:br/>
        <w:t xml:space="preserve">        "datePublished": "2020-08-24",</w:t>
        <w:br/>
        <w:t xml:space="preserve">        "reviewBody": "Berlin is overall a great city to be. Food is cheap and everywhere, easy to go out and have fun/meet for business. Rent has crept up but still far better value than where I came from. Internet: 36 EUR/month get me 450/40 mbps (cable -&gt; DOCSIS 3.0) Public transport is 2.70 EUR/ticket. No woman I know has said they felt unsafe. Some really odd, xenophobic sounding comments on here.  Biggest downsides IMO: service quality at restaurants - not that people are rude, but they don't seem to particularly care cash heavy - for people who value anonymity, Berlin is great - i wish i could go cashless more regularly"</w:t>
        <w:br/>
        <w:t xml:space="preserve">    },</w:t>
        <w:br/>
        <w:t xml:space="preserve">    {</w:t>
        <w:br/>
        <w:t xml:space="preserve">        "datePublished": "2020-08-11",</w:t>
        <w:br/>
        <w:t xml:space="preserve">        "reviewBody": "I lived in Berlin for 2 years and have visited during the past 10 years on and off. I would say it's the most overrated city in all Europe. They have good marketing and spread of word advertising, but in reality its an uninspiring, ugly and depressing city with a weird energy that prevents people from getting things done. It's ok for 1 month in summer, but don't get stuck there. For women it's not safe at all, don't go to parks alone at night or empty U Bahn stations. In Berlin (and most big cities in Germany) young women are being raped by immigrants on a weekly base, its a know fact but politicians pretend it's not happening."</w:t>
        <w:br/>
        <w:t xml:space="preserve">    },</w:t>
        <w:br/>
        <w:t xml:space="preserve">    {</w:t>
        <w:br/>
        <w:t xml:space="preserve">        "datePublished": "2020-04-13",</w:t>
        <w:br/>
        <w:t xml:space="preserve">        "reviewBody": "I spent 1 month and 4 days in Berlin, Great the city, functional, no too crowded, a lot of things to see and to do. Good for business connections, reliable and affordable Public Transport ( even If I was advised a few times to don't fall in sleep in the trains ). On the other hand. It seems that a few places in Germany are not so well interconnected on Internet Network infrastructure. The speed was quite decent speed, but lost connectivity too often whatever I was using the phone or laptop."</w:t>
        <w:br/>
        <w:t xml:space="preserve">    },</w:t>
        <w:br/>
        <w:t xml:space="preserve">    {</w:t>
        <w:br/>
        <w:t xml:space="preserve">        "datePublished": "2020-02-15",</w:t>
        <w:br/>
        <w:t xml:space="preserve">        "reviewBody": "Berlin is great but Germany overall is extremely overrated - it is NOT by any means a modern, digitised, tech- nor expat- friendly country. It is grey, depressing, unwelcoming, filled with insanely hard to navigate bureaucracy and nonsensical \"rules\" about everything. Digitisation does not exist and everything has to be done still in person, via paper mail, by phone or fax. Internet speed is slow and wifi not widespread. Waiting times can be insane e.g. to get a doctor's appointment, and in general what takes minutes in another country can take weeks in Germany. And given that you get taxed on the air you breathe, I would say that this is hardly worth it. And if living in Berlin would make up for it five years ago thanks to the disgustingly cheap cost of life now that rent got thrice as expensive things have dramatically changed for the worse."</w:t>
        <w:br/>
        <w:t xml:space="preserve">    },</w:t>
        <w:br/>
        <w:t xml:space="preserve">    {</w:t>
        <w:br/>
        <w:t xml:space="preserve">        "datePublished": "2019-11-03",</w:t>
        <w:br/>
        <w:t xml:space="preserve">        "reviewBody": "Been living in Berlin for a couple of months. Not worth it anymore. Cold, gray, sad, more expensive than Cologne, terrible internet access (especially mobile), impossible to find decent mid-term apartments, everything getting 25% more expensive per quarter."</w:t>
        <w:br/>
        <w:t xml:space="preserve">    },</w:t>
        <w:br/>
        <w:t xml:space="preserve">    {</w:t>
        <w:br/>
        <w:t xml:space="preserve">        "datePublished": "2018-09-19",</w:t>
        <w:br/>
        <w:t xml:space="preserve">        "reviewBody": "Been living in 3 different centrally located airbnb in Berlin (2018), each between 800 and 900€ per month for 40-45 sqm (we're two, so 400-450€ each). Each time a full flat and not a shared airbnb, legal now since some months (though it was always possible to get a full flat before as well). Internet was always between 15 and 50 mbps. I spend 100€ per week on food, including restaurants (pretty cheap here), check for Turkish market on Maybachufer and Turkish stores in Neukölln (I spend less on food here than in Chiang Mai!). Berlin is such an awesome place to live, very multicultural, very tolerant, many different neighborhoods, quite relaxed feeling, many parks, lakes all around. No need to speak German at all. Come over here, probably one one of the best place on earth ;) (written in Sept 2018)"</w:t>
        <w:br/>
        <w:t xml:space="preserve">    },</w:t>
        <w:br/>
        <w:t xml:space="preserve">    {</w:t>
        <w:br/>
        <w:t xml:space="preserve">        "datePublished": "2018-09-16",</w:t>
        <w:br/>
        <w:t xml:space="preserve">        "reviewBody": "The internet sucks in Berlin and is definitely not fast. I don’t know where you get your numbers from but I’m sure you were never in the country for very long and are using the „official numbers“ not the real ones."</w:t>
        <w:br/>
        <w:t xml:space="preserve">    },</w:t>
        <w:br/>
        <w:t xml:space="preserve">    {</w:t>
        <w:br/>
        <w:t xml:space="preserve">        "datePublished": "2018-07-23",</w:t>
        <w:br/>
        <w:t xml:space="preserve">        "reviewBody": "Rent a bike using the many dockless bike sharing and enjoy the parks. Berlin is amazing during summer. Betahaus is great to meet other nomads. No need for having a membership, just go to their cafe. Checkout Meetup.com for many opportunities to meet people. AirBnB is ok but pricey, and since 2016 they are not allowed to rent flats, but only rooms. The vibe in Berlin is is usually relaxed and alternative. Falafel and doner are always an option for cheap eating."</w:t>
        <w:br/>
        <w:t xml:space="preserve">    },</w:t>
        <w:br/>
        <w:t xml:space="preserve">    {</w:t>
        <w:br/>
        <w:t xml:space="preserve">        "datePublished": "2018-07-23",</w:t>
        <w:br/>
        <w:t xml:space="preserve">        "reviewBody": "Berlin is an amazing city. The two main problems of Berlin are the German way of acting and people that moves there trying to be too cool to take a shower."</w:t>
        <w:br/>
        <w:t xml:space="preserve">    }</w:t>
        <w:br/>
        <w:t>]</w:t>
      </w:r>
    </w:p>
    <w:p>
      <w:r>
        <w:t>以上为 Berlin.json 的review全部内容</w:t>
      </w:r>
    </w:p>
    <w:p>
      <w:pPr>
        <w:pStyle w:val="Heading1"/>
      </w:pPr>
      <w:r>
        <w:t>Bogota.json</w:t>
      </w:r>
    </w:p>
    <w:p>
      <w:r>
        <w:t>[</w:t>
        <w:br/>
        <w:t xml:space="preserve">    {</w:t>
        <w:br/>
        <w:t xml:space="preserve">        "datePublished": "2022-07-30",</w:t>
        <w:br/>
        <w:t xml:space="preserve">        "reviewBody": "I've moved here permanently. Kids are in an elite school for $600pm, and I'm the only non-Colombian parent. I'm surprised there aren't more foreigners. Going to Gringo Tuesdays is a very touristy thing, I only ever went once everyone is 25 and trying to get laid basically, and its P$11,000 a beer, my local pub sells beer for $P2,000 by comparison. The longer you are here the more you discover. The \"centre\" of the city is really from 83rd-93rd-115th roughly, 83rd has loads of great clubs and restaurants and getting an uber at 2am is perfectly safe. Don't be hanging round calle 13 or something, visit and leave before dark! The further north you go the safer it is, above Parque 93 its probably safer than NY. There are a lot of WeWorks and the internet is super fast, I have 350MB broadband in my house, a six bedroom house with 1/4 acre garden for $400k. ScotiaBank/Colpatria gives you the best exchange rate."</w:t>
        <w:br/>
        <w:t xml:space="preserve">    },</w:t>
        <w:br/>
        <w:t xml:space="preserve">    {</w:t>
        <w:br/>
        <w:t xml:space="preserve">        "datePublished": "2022-04-11",</w:t>
        <w:br/>
        <w:t xml:space="preserve">        "reviewBody": "Strongly agree that this is an underrated city! If you want to buckle down and get some work done, it's a great place to be. Folks here are a bit more serious and business minded, and it comes with generally good internet and functioning services around the city. There are a number of cool coliving buildings that make life really fun. I stayed in one called Plura Coliving for about $700/month. You get a private room/bathroom + gym, spa, bar, restaurant, laundry, coworking, rec rooms, etc. all built into the same building. Awesome place to stay!! Knowing Spanish will be more helpful, since the nomad community is much smaller than Medellín, but if you want a more authentic experience it's a great place to meet locals. Go to \"Gringo Tuesday\" nights at a local bar called Vintrash while you are there, great vibes and lots of fun people to meet!"</w:t>
        <w:br/>
        <w:t xml:space="preserve">    },</w:t>
        <w:br/>
        <w:t xml:space="preserve">    {</w:t>
        <w:br/>
        <w:t xml:space="preserve">        "datePublished": "2022-03-28",</w:t>
        <w:br/>
        <w:t xml:space="preserve">        "reviewBody": "Wildly underrated city. Lots of great restaurants, bars, nice people and wonderful museums and parks"</w:t>
        <w:br/>
        <w:t xml:space="preserve">    },</w:t>
        <w:br/>
        <w:t xml:space="preserve">    {</w:t>
        <w:br/>
        <w:t xml:space="preserve">        "datePublished": "2021-11-13",</w:t>
        <w:br/>
        <w:t xml:space="preserve">        "reviewBody": "I was at Bogota for two weeks last month and did not felt like doing much tourism. Its a packed city, traffic jam at its worse and a wierd vibe. Im not a city guy, though internet its great and services run 24/7. I stayed at a comercial barrio, Muequeta, in front of a uni, which felt safer."</w:t>
        <w:br/>
        <w:t xml:space="preserve">    },</w:t>
        <w:br/>
        <w:t xml:space="preserve">    {</w:t>
        <w:br/>
        <w:t xml:space="preserve">        "datePublished": "2021-08-09",</w:t>
        <w:br/>
        <w:t xml:space="preserve">        "reviewBody": "I was told I was staying in an insecure part of the city by a local, but I really, truly didn't notice anything too sketchy. Walked down some bad roads, but no one tended much to be on them."</w:t>
        <w:br/>
        <w:t xml:space="preserve">    },</w:t>
        <w:br/>
        <w:t xml:space="preserve">    {</w:t>
        <w:br/>
        <w:t xml:space="preserve">        "datePublished": "2020-02-04",</w:t>
        <w:br/>
        <w:t xml:space="preserve">        "reviewBody": "Nice city. Need cash in many places still hence long lines for ATMs. Safe. Pretty. Goes from cloudy to sunny to cloudy to sunny. Take a bike tour to see the city. I stay in Chapinero which was nice. There a gym called Body Tech and they'll let you work out there for free your first time. No water fountains though so bring your own."</w:t>
        <w:br/>
        <w:t xml:space="preserve">    }</w:t>
        <w:br/>
        <w:t>]</w:t>
      </w:r>
    </w:p>
    <w:p>
      <w:r>
        <w:t>以上为 Bogota.json 的review全部内容</w:t>
      </w:r>
    </w:p>
    <w:p>
      <w:pPr>
        <w:pStyle w:val="Heading1"/>
      </w:pPr>
      <w:r>
        <w:t>Boston, MA.json</w:t>
      </w:r>
    </w:p>
    <w:p>
      <w:r>
        <w:t>[</w:t>
        <w:br/>
        <w:t xml:space="preserve">    {</w:t>
        <w:br/>
        <w:t xml:space="preserve">        "datePublished": "2020-08-23",</w:t>
        <w:br/>
        <w:t xml:space="preserve">        "reviewBody": "Boston is a city in the Commonwealth of Massachusetts. It is the capital of the state, the largest city in New England, and the U.S. state of Massachusetts. The city proper is home to about 617,900 people, making it the largest city in New England and the 26th largest in the United States."</w:t>
        <w:br/>
        <w:t xml:space="preserve">    }</w:t>
        <w:br/>
        <w:t>]</w:t>
      </w:r>
    </w:p>
    <w:p>
      <w:r>
        <w:t>以上为 Boston, MA.json 的review全部内容</w:t>
      </w:r>
    </w:p>
    <w:p>
      <w:pPr>
        <w:pStyle w:val="Heading1"/>
      </w:pPr>
      <w:r>
        <w:t>Bucharest.json</w:t>
      </w:r>
    </w:p>
    <w:p>
      <w:r>
        <w:t>[</w:t>
        <w:br/>
        <w:t xml:space="preserve">    {</w:t>
        <w:br/>
        <w:t xml:space="preserve">        "datePublished": "2023-04-26",</w:t>
        <w:br/>
        <w:t xml:space="preserve">        "reviewBody": "Romanians are friendly and welcoming people. The young generation speaks perfect English. The city itself is rather disappointing. Dirty, rundown, many empty buildings.... plenty of traffic and not much to do."</w:t>
        <w:br/>
        <w:t xml:space="preserve">    },</w:t>
        <w:br/>
        <w:t xml:space="preserve">    {</w:t>
        <w:br/>
        <w:t xml:space="preserve">        "datePublished": "2022-10-03",</w:t>
        <w:br/>
        <w:t xml:space="preserve">        "reviewBody": "Bucharest is one of my favorites city as a coffee lover. Also, there are awesome people and the city has plenty of activities to do: indoor, outdoor... whatever you prefer... The place to be is the co-living Vine 21, with amazing people, good internet, and a place for work..."</w:t>
        <w:br/>
        <w:t xml:space="preserve">    },</w:t>
        <w:br/>
        <w:t xml:space="preserve">    {</w:t>
        <w:br/>
        <w:t xml:space="preserve">        "datePublished": "2022-10-02",</w:t>
        <w:br/>
        <w:t xml:space="preserve">        "reviewBody": "I agree with the +- list posted a few years ago here. Beautiful city in different ways, cheaper than Western EU, beautiful people. Restaurants are understaffed and have terrible service, at least in Old Town. First thing on the menu at Van Gogh is \"all our staff are trainees, please be patient\" even, so not sure what happened that places are struggling.  Activity wise it doesn't seem like it has much, but there are nice parks and walking through the city with the architecture is something to behold.  Socially it does seem a little closed off, but that doesn't make it impossible to make friends."</w:t>
        <w:br/>
        <w:t xml:space="preserve">    },</w:t>
        <w:br/>
        <w:t xml:space="preserve">    {</w:t>
        <w:br/>
        <w:t xml:space="preserve">        "datePublished": "2021-07-31",</w:t>
        <w:br/>
        <w:t xml:space="preserve">        "reviewBody": "Soooo underrated city, it's not so calm at least the old town with all those bars competing to see which one plays the loudest music and in general the crazy traffic and that cars burnouts at 3am. But aside of that it's a wonderful city, with lot of things to do, lot's of places to go and very affordable prices. I was there for 3 weeks in July and surprisingly it's warmer than Barcelona and safer, and airbnb prices are really good. I enjoyed trying food and walking the city, I like to work from coffee shops and I didn't find anything better than Starbucks, that close a bit early (around 20:00). My favorite restaurant by far, I went two times and already missing it: Hanu Berarilor Casa Oprea Soare And a famous restaurant that I also went two times and both experiences went bad (too touristy): Caru Cu Bere"</w:t>
        <w:br/>
        <w:t xml:space="preserve">    },</w:t>
        <w:br/>
        <w:t xml:space="preserve">    {</w:t>
        <w:br/>
        <w:t xml:space="preserve">        "datePublished": "2020-10-11",</w:t>
        <w:br/>
        <w:t xml:space="preserve">        "reviewBody": "Bucharest is a lovely, calm and joyful city. I was staying at ICANSEE villa, a family stay place and I’ve just had everything I needed. The streets are safe, people are nice, nice clubs, terraces. It has a good vibe, I love it!"</w:t>
        <w:br/>
        <w:t xml:space="preserve">    },</w:t>
        <w:br/>
        <w:t xml:space="preserve">    {</w:t>
        <w:br/>
        <w:t xml:space="preserve">        "datePublished": "2020-07-17",</w:t>
        <w:br/>
        <w:t xml:space="preserve">        "reviewBody": "I spent 2 weeks in Romania, one week in Bucharest. I loved it, will definitely go back. The city is a mix of cool/hip, some great cafes, the Old City. Then there are the parts that are like razed ghettos. I'm single female and always felt safe. Even the taxi drivers were all lovely and helpful. Most young people speak english really well, the older people not at all. Lots of parks and fountains. One thing I loved, there is almost no tourism there, no tourists, no tourist pricing. Wifi is generally good."</w:t>
        <w:br/>
        <w:t xml:space="preserve">    },</w:t>
        <w:br/>
        <w:t xml:space="preserve">    {</w:t>
        <w:br/>
        <w:t xml:space="preserve">        "datePublished": "2019-10-02",</w:t>
        <w:br/>
        <w:t xml:space="preserve">        "reviewBody": "I lived here 3 months during summer and it was amazing. The weather is beautiful, 2 hours away from the beach, the internet is fast, the coffee shops are chic, nightlife very alive and the prices are good. Go here during summer because there are more events, activities to do than the winter when it's cold and snowy."</w:t>
        <w:br/>
        <w:t xml:space="preserve">    },</w:t>
        <w:br/>
        <w:t xml:space="preserve">    {</w:t>
        <w:br/>
        <w:t xml:space="preserve">        "datePublished": "2019-09-12",</w:t>
        <w:br/>
        <w:t xml:space="preserve">        "reviewBody": "I visited Bucharest for one week in early September, in between Varna in Bulgaria and Warszawa, and I like these more. Not to dismiss Bucharest which is nice, impressive, and safe. I was happy to be there, the internet is amazing ( I got &gt;200 Mbps of free wifi in a public park) etc., but I probably won't be back any time soon."</w:t>
        <w:br/>
        <w:t xml:space="preserve">    },</w:t>
        <w:br/>
        <w:t xml:space="preserve">    {</w:t>
        <w:br/>
        <w:t xml:space="preserve">        "datePublished": "2019-08-08",</w:t>
        <w:br/>
        <w:t xml:space="preserve">        "reviewBody": "So underrated. It's a beautiful city, lots of parks and the lake in Herastrau is very nice. Constanta/Mamaia (beach area) are a 2 hour drive away and Busteni, which is in the mountains is also within reasonable distance. People are usually quite friendly but theres the odd rude taxi driver, especially if you speak 0 Romanian. The food wasn't that great in my opinion, lots of meats and potatoes, but some like it. i'd recommend chimney cakes (kurtoskalacs) and Covrigi (Romanian soft pretzels)."</w:t>
        <w:br/>
        <w:t xml:space="preserve">    },</w:t>
        <w:br/>
        <w:t xml:space="preserve">    {</w:t>
        <w:br/>
        <w:t xml:space="preserve">        "datePublished": "2019-04-19",</w:t>
        <w:br/>
        <w:t xml:space="preserve">        "reviewBody": "Hidden gem in Eastern Europe - loads of awesome co-working spaces and co-living places popping up all over the place. Plenty of awesome nightlife, cheap, loads of beautiful parks and only 2 hours to the mountains or 3 hours to the sea."</w:t>
        <w:br/>
        <w:t xml:space="preserve">    },</w:t>
        <w:br/>
        <w:t xml:space="preserve">    {</w:t>
        <w:br/>
        <w:t xml:space="preserve">        "datePublished": "2019-01-15",</w:t>
        <w:br/>
        <w:t xml:space="preserve">        "reviewBody": "Honestly underated, the city is extremely clean apart from graffities, old town is a lot of fun and the architecture is beautiful, looks very french like paris, could still be improved in the next few years though!"</w:t>
        <w:br/>
        <w:t xml:space="preserve">    },</w:t>
        <w:br/>
        <w:t xml:space="preserve">    {</w:t>
        <w:br/>
        <w:t xml:space="preserve">        "datePublished": "2019-01-04",</w:t>
        <w:br/>
        <w:t xml:space="preserve">        "reviewBody": "Here is my summary of Bucharest: + very nice and growing hipster/alt/techno scene +/- the city looks like crap, lot of graffiti, demolished buildings, communistic buildings etc., but i kinda like this vibe + prices are great + young people in hipster clubs/cafes are very open and speak good english + super cheap UBER - romanian food = bullshit - airport = bullshit - old town / touristic center kinda bullshit, overpriced, crap - taxi and public transport is crap I heard, but you never use it cuz UBER - people are not nice to each other, not helping, kinda rude, etc. (except young people)"</w:t>
        <w:br/>
        <w:t xml:space="preserve">    },</w:t>
        <w:br/>
        <w:t xml:space="preserve">    {</w:t>
        <w:br/>
        <w:t xml:space="preserve">        "datePublished": "2018-10-13",</w:t>
        <w:br/>
        <w:t xml:space="preserve">        "reviewBody": "Very cheap and Romanian people are rather friendly and open to foreigners. City itself is a disaster, rundown infrastructure, lots of pollution and little to do outside of oldtown."</w:t>
        <w:br/>
        <w:t xml:space="preserve">    },</w:t>
        <w:br/>
        <w:t xml:space="preserve">    {</w:t>
        <w:br/>
        <w:t xml:space="preserve">        "datePublished": "2018-09-10",</w:t>
        <w:br/>
        <w:t xml:space="preserve">        "reviewBody": "Bucharest is cheap and a heaven for expats . It outranks kiev or chisinau and even budapest."</w:t>
        <w:br/>
        <w:t xml:space="preserve">    },</w:t>
        <w:br/>
        <w:t xml:space="preserve">    {</w:t>
        <w:br/>
        <w:t xml:space="preserve">        "datePublished": "2018-07-23",</w:t>
        <w:br/>
        <w:t xml:space="preserve">        "reviewBody": "Bucharest is cheap, but that's about the only attraction for the roaming wanderer. The city is extremely dirty, smoggy, and chaotic. The internet is amazingly fast, but it's one of the last cities in Europe to visit. I have lived here for over a year, spent a long time trying to find some quality about it, but the culture is very unfriendly and it's not easy to develop friendships. I really recommend going north or west for some better quality for a foreigner: Chisinau, St Petersburg, Budapest, all are better choices."</w:t>
        <w:br/>
        <w:t xml:space="preserve">    }</w:t>
        <w:br/>
        <w:t>]</w:t>
      </w:r>
    </w:p>
    <w:p>
      <w:r>
        <w:t>以上为 Bucharest.json 的review全部内容</w:t>
      </w:r>
    </w:p>
    <w:p>
      <w:pPr>
        <w:pStyle w:val="Heading1"/>
      </w:pPr>
      <w:r>
        <w:t>Budapest.json</w:t>
      </w:r>
    </w:p>
    <w:p>
      <w:r>
        <w:t>[</w:t>
        <w:br/>
        <w:t xml:space="preserve">    {</w:t>
        <w:br/>
        <w:t xml:space="preserve">        "datePublished": "2022-05-04",</w:t>
        <w:br/>
        <w:t xml:space="preserve">        "reviewBody": "Stayed for 2 weeks after almost a year n a half in LatAm. Beautiful city; great food options- especially for Asian food lovers. Plenty of authentic Thai, Vietnamese and Chinese options for about 50% of what you would pay in a Western city. Decent hostels will cost $11-$15 weekdays and between $18-$30 on weekends.... Good internet; beautiful architecture and people but it is true Hungarians can be very cold at times. Overall a good stay with many destinations just a quick and cheap flight/train ride away (Bratislava/Belgrade/Vienna,Bucharest/Sofia/Prague and several Polish cities ."</w:t>
        <w:br/>
        <w:t xml:space="preserve">    },</w:t>
        <w:br/>
        <w:t xml:space="preserve">    {</w:t>
        <w:br/>
        <w:t xml:space="preserve">        "datePublished": "2021-12-25",</w:t>
        <w:br/>
        <w:t xml:space="preserve">        "reviewBody": "I stayed here for 4 months. Very beautiful city, vibrant, lots of things to do and moving around is so easy compared to other \"big\" capitals. 100% agree with other comments about Hungarians: very stern, unfriendly people. The hospitality workers in restaurants, bars &amp; clubs are mostly horrendous. It's like they don't want to serve you, and it's you who has to make the effort or should be grateful to be eating there. It makes zero sense, I've never seen that in any other place in the world. Bouncers in clubs are super dangerous, be extra careful. Avoid the summer - it's super warm and there's nowhere to hide. I stayed in the Buda side and would recommend it: it's more local, chilled. The locals have a saying, \"Live in Buda, party in Pest\". I couldn't agree more. Pest is noisy, crowded, very urban. There's a decent DN community, also a good international vibe (lots of expats &amp; students). Coworking spaces are not that great. Overall loved it, had an amazing time."</w:t>
        <w:br/>
        <w:t xml:space="preserve">    },</w:t>
        <w:br/>
        <w:t xml:space="preserve">    {</w:t>
        <w:br/>
        <w:t xml:space="preserve">        "datePublished": "2021-08-31",</w:t>
        <w:br/>
        <w:t xml:space="preserve">        "reviewBody": "Cool city with lots of fun places to go out, very nice restaurants and quite an international environment. I went there twice already and in winter it's horribly cold, while in summer it's super hot. Definitely recommend going there in Spring/Autumn. The castle is nice and Danube riverside is great too, you'll get lots of things to do. Can recommend Nomad Traveller's Bar and there daily pubcrawl! Also, to all fellow vegans, the food scene is great. Lot's of places order vegan options and if you like Falafel check out Tahina Bite, Hummus Bar (best hummus outside Israel) and Falafel Bar in the Jewish Quarter.  Pros: - great nightlife - cheap eats - lots of vegan options - amazing middle-eastern cuisine - couple of attractions  Cons: - Hungarians are quite close-minded about foreign people - can be quite dirty in certain areas - could have more coworking spots"</w:t>
        <w:br/>
        <w:t xml:space="preserve">    },</w:t>
        <w:br/>
        <w:t xml:space="preserve">    {</w:t>
        <w:br/>
        <w:t xml:space="preserve">        "datePublished": "2020-05-03",</w:t>
        <w:br/>
        <w:t xml:space="preserve">        "reviewBody": "I stayed here for a month in July last year. There's lots of cool aspects to the city but I hated it when I was there. The city has a problem with British stag parties, so if you look like you're a British male and speak English expect to be treated with disdain (it's fair enough) The Hungarians can just generally be unfriendly, especially bartenders. It's a weird experience waiting to be served while 3 people ignore you. Or buying the same drink and getting charged whatever they want (700-1500huf). Pro tip would be to learn a little Hungarian to order, they swoon over that (450huf for your drink)  The city is loud. You want to choose where you stay carefully. I was on a side street in the embassy district and it was quiet but I stayed a night in a hostel when I arrived and didn't sleep because at 4am there was a constant stream of sirens and noise. Supermarkets aren't 'cheap' but eating out ranges from affordable to great value. In summer it's hot. Like 36 degrees muggy polluted hot. Most places don't have aircon.  Saying all that, I would like to give it another shot. I would probably stay on the Buda side and commute when I needed. The people on the Buda side are a bit nicer and in general it's more tranquil."</w:t>
        <w:br/>
        <w:t xml:space="preserve">    },</w:t>
        <w:br/>
        <w:t xml:space="preserve">    {</w:t>
        <w:br/>
        <w:t xml:space="preserve">        "datePublished": "2020-02-25",</w:t>
        <w:br/>
        <w:t xml:space="preserve">        "reviewBody": "I visited Budapest for a week and fell in love with it. Simply an amazing and beautiful big city complete with all the entertainment options (including walkability, stunning architecture and peaceful city parks).  I decided to come back for 1.5 months to see if I wanted to make it a first or second home base. By the end of that time I was anxious to get back to Bangkok.  All of the pluses were still great. However, there were two big downsides :  1. The people in stores especially the middle aged women who looked like they were on the brink of committing suicide and the only thing that kept them going was the thought of making your shopping experience as miserable as possible. That said, I did find millenials who have grown up post the fall of the soviet union to often be very friendly and helpful. Maybe if I wasn't staying in the central area, which is a heavily tourist zone, I would have enjoyed the locals more.  2. AirBnB and foreigners have driven many Hungarians out of the central area. I like living in an area that is mainly locals but has a minority of foreigners to spice things up somewhat. Otherwise, I feel I am living in an anywhereville. Some day I may go back and see if I can find a place a little farther out and check out that experience."</w:t>
        <w:br/>
        <w:t xml:space="preserve">    },</w:t>
        <w:br/>
        <w:t xml:space="preserve">    {</w:t>
        <w:br/>
        <w:t xml:space="preserve">        "datePublished": "2020-02-11",</w:t>
        <w:br/>
        <w:t xml:space="preserve">        "reviewBody": "I agree with the latest reviewer, BP is the Bangkok of Europe , especially in the summer when the temperature is between 35-40 C . Vasts of digitalnomader hubs&amp; meetups and its very easy to build new relationships. It's dynamically getting more and more expensive because of the influx of the wealthy chinese hungarians. Also, many shared service centres come here from Western Europe.( That's why you can find a huge percentage of tech- minded young people here.). $1,500 is the lower entry to maintain a decent living here, I would rather say 2500. As a foreigner you have to pay at least $700- 800 per month for a one bedroom apartment. Do not be deluded by the local salaries which are relatively low because the government subsidizes the costs of housing for the native hungarians, and all the health services are free for them ( for these, as a foreigner you have to pay a lot)"</w:t>
        <w:br/>
        <w:t xml:space="preserve">    },</w:t>
        <w:br/>
        <w:t xml:space="preserve">    {</w:t>
        <w:br/>
        <w:t xml:space="preserve">        "datePublished": "2020-01-10",</w:t>
        <w:br/>
        <w:t xml:space="preserve">        "reviewBody": "My girlfriend an I were here for 40 days for christmas, today we are leaving and our strongest sensation is that Budapest is so overrated.  The main idea I arrived here with was that this was the cheapest capital in Europe. Not at all from our experience. For example we were coming from Edinburgh and there we spent less than here in groceries. Museums and attractions in general are not cheap. AirBNB is cheap here, mucho more than Scotland for example.  Many people that work in bars, shops, etc here is almost offensive.  Pros: Architecture, Metro 1 line, snow in winter, Danube :)  Maybe because it was winter or because we are around 40s and we are not into parties, but IMHO there are so much better capitals in Europe like Prague, Edinburgh, Barcelona..."</w:t>
        <w:br/>
        <w:t xml:space="preserve">    },</w:t>
        <w:br/>
        <w:t xml:space="preserve">    {</w:t>
        <w:br/>
        <w:t xml:space="preserve">        "datePublished": "2019-11-16",</w:t>
        <w:br/>
        <w:t xml:space="preserve">        "reviewBody": "I spent 54 days in Budapest and absolutely loved it. After Chiang Mai it's my favorite destination as a nomad.  Pros: *Beautiful city *Super affordable *People are friendly and the majority of people I spoke with spoke English well *Tons of things to do from great night life to the hot baths, bike and walking tours and a vibrant food scene *No issues with internet and I was pleased with the co-working I worked out of (Kaptar). There are also some great coffee shops to work out of. My favorite is Flow, a few minutes walk from Octagon. *Weather was great until the start of November when it changed quite dramatically. *I had an amazing airbnb which I paid $1,050 for 30 nights. You can definitely find great places for cheaper.  Cons: *At times I felt the streets were too crazy. The city has a ton of tourists and I can only imagine what it's like in the summer. *The Hungarians are heavy smokers. Thankfully there is no smoking indoors. *It got very cold and gray from the start of November. This had a bigger impact on me than I anticipated and negatively affected my experience. If you're like me and don't do well in the cold then I'd avoid Budapest from the start of November.  Feel free to write me if you have any specific questions. My username on Nomadlist is @justin_butlion."</w:t>
        <w:br/>
        <w:t xml:space="preserve">    },</w:t>
        <w:br/>
        <w:t xml:space="preserve">    {</w:t>
        <w:br/>
        <w:t xml:space="preserve">        "datePublished": "2019-10-18",</w:t>
        <w:br/>
        <w:t xml:space="preserve">        "reviewBody": "The best city I've been too by a long shot! Only there for 7 days and fell in love immediately. Amazing vibe, tons to do, tons to see, beautiful city and the architecture is stunning all around you. The people are lovely and super friendly. The city is well kept. The only downside is that it's not warm all year around."</w:t>
        <w:br/>
        <w:t xml:space="preserve">    },</w:t>
        <w:br/>
        <w:t xml:space="preserve">    {</w:t>
        <w:br/>
        <w:t xml:space="preserve">        "datePublished": "2019-09-12",</w:t>
        <w:br/>
        <w:t xml:space="preserve">        "reviewBody": "I lived between Budapest and Szeged for a year. The public transportation and city vibes kept me alive while the winter weather almost killed me in winter. Definitely get out before it gets cold. Spring to Fall you can visit Lake Balaton and their wine country for some nature, Szeged or Pecs for a college town vibe, heaps of cafes and outdoor restaurants. The pastries and food markets. The thermal baths are great and not too expensive, great parks to visit, nightlife options, and music festivals. Cost of living is great when you're making US level wages, my roommates and I lived like kings and queens. Many locals are hostile towards foreigners, especially NGO expats (the wage gap is large between locals and expats). However, most are polite and some even cordial. The younger generation can speak English, the older generation cannot - based on my experience. The Hungarian language is a beautiful queer thing that I could never tire of. I loved it and would have stayed longer given the chance. Honestly - cannot wait to go visit and return to Hungary when I get a chance."</w:t>
        <w:br/>
        <w:t xml:space="preserve">    },</w:t>
        <w:br/>
        <w:t xml:space="preserve">    {</w:t>
        <w:br/>
        <w:t xml:space="preserve">        "datePublished": "2019-07-28",</w:t>
        <w:br/>
        <w:t xml:space="preserve">        "reviewBody": "The city is amazing: it combines beautiful architecture with an energy that rivals Berlin - minus the hipsters! Plenty of nice little coffee shops, co-working spaces, nightlife in abundance and all that at very affordable prices"</w:t>
        <w:br/>
        <w:t xml:space="preserve">    },</w:t>
        <w:br/>
        <w:t xml:space="preserve">    {</w:t>
        <w:br/>
        <w:t xml:space="preserve">        "datePublished": "2019-07-01",</w:t>
        <w:br/>
        <w:t xml:space="preserve">        "reviewBody": "Great city that sucks you in. There is a true thing here called the \"BudAffect\". Many nomads/travellers come here for 4 weeks and then get sucked in for 6 months or longer.  I personally came and after planning to stay for 1 month ended up staying for ~3 years. Now I am feeling the itch to travel again but Budapest has earned its place as \"home\" and I will return here after my next set of travels."</w:t>
        <w:br/>
        <w:t xml:space="preserve">    },</w:t>
        <w:br/>
        <w:t xml:space="preserve">    {</w:t>
        <w:br/>
        <w:t xml:space="preserve">        "datePublished": "2019-05-12",</w:t>
        <w:br/>
        <w:t xml:space="preserve">        "reviewBody": "Budapest + hungary has the pro-s of a tropical digital nomad hideaway, if you go there in the warmer months: the climate is like in Bali between June and September, however mornings can be refreshing. And there s a plethora of spas, thermal baths and swallow lakes with waterskiing and boarding amenities throughout the country which is easily and quickly accessible by the grid of well-maintained highways. The street scenery and style spans somewhere between Barcelona and Berlin so as the plentiful nightlife programs and the scope of culture and art ! Almost the entire younger generation speaks pretty good english however with the elders you might have language barriers."</w:t>
        <w:br/>
        <w:t xml:space="preserve">    },</w:t>
        <w:br/>
        <w:t xml:space="preserve">    {</w:t>
        <w:br/>
        <w:t xml:space="preserve">        "datePublished": "2019-05-08",</w:t>
        <w:br/>
        <w:t xml:space="preserve">        "reviewBody": "I'm from Bucharest but BUDAPEST is way beyond the best capital in comparaison with the romanian city. The scenery + the narrow streets &amp; wide boulevards are full of interesting cafes/bars/pubs/restaurants. Prices are affordable/reasonable and you can take a chance with it."</w:t>
        <w:br/>
        <w:t xml:space="preserve">    },</w:t>
        <w:br/>
        <w:t xml:space="preserve">    {</w:t>
        <w:br/>
        <w:t xml:space="preserve">        "datePublished": "2018-11-18",</w:t>
        <w:br/>
        <w:t xml:space="preserve">        "reviewBody": "Have spent over 4 years living in Budapest and also extended periods in many other places usually towards the top of the rankings on nomadlist. Nothing compares to Budapest. It is by far the best place in the world to live for people of all ages, but especially young people. It has everything and anything you could possibly want and it's centrally located in the best continent on the planet. I moved away for a few specific reasons but really hate that I had to. The only city I think is even close in comparison to how great Budapest is, is Barcelona."</w:t>
        <w:br/>
        <w:t xml:space="preserve">    },</w:t>
        <w:br/>
        <w:t xml:space="preserve">    {</w:t>
        <w:br/>
        <w:t xml:space="preserve">        "datePublished": "2018-10-13",</w:t>
        <w:br/>
        <w:t xml:space="preserve">        "reviewBody": "Very nice city, great architecture and many historical buildings. The river and castle at night are one of the best things to see in all Europe. Many Starbucks and other coffees in the city center with good Internet. Overall getting more expensive and touristy but still cheaper than Western Europe. People however are a dealbreaker there, most unfriendly cold and rude people of all Eastern Europe."</w:t>
        <w:br/>
        <w:t xml:space="preserve">    }</w:t>
        <w:br/>
        <w:t>]</w:t>
      </w:r>
    </w:p>
    <w:p>
      <w:r>
        <w:t>以上为 Budapest.json 的review全部内容</w:t>
      </w:r>
    </w:p>
    <w:p>
      <w:pPr>
        <w:pStyle w:val="Heading1"/>
      </w:pPr>
      <w:r>
        <w:t>Buenos Aires.json</w:t>
      </w:r>
    </w:p>
    <w:p>
      <w:r>
        <w:t>[</w:t>
        <w:br/>
        <w:t xml:space="preserve">    {</w:t>
        <w:br/>
        <w:t xml:space="preserve">        "datePublished": "2023-09-27",</w:t>
        <w:br/>
        <w:t xml:space="preserve">        "reviewBody": "Need to write this review since I see a review here which is completely wrong!  -MEP Blue Dollar Rate (Double pesos for dollars) - Amazing food - Amazing restaurants - Great hotels (for great prices) - Great people - Great local production - Very safe (in comparison to latim) - Renting via Mercadolibre (330 dollar a month for an insane place) - Can be noisy (depends on where u live)  Yes indeed it is dirty and the ubers are a bit damaged, but come one.. what do you expect from a country which is in a recession with 10% inflation a year.  I highly recommend living in Buenos Aires, im here already for the second time (6 months each).  To sumarize; Quality of living here is amazing being a Nomad."</w:t>
        <w:br/>
        <w:t xml:space="preserve">    },</w:t>
        <w:br/>
        <w:t xml:space="preserve">    {</w:t>
        <w:br/>
        <w:t xml:space="preserve">        "datePublished": "2023-09-21",</w:t>
        <w:br/>
        <w:t xml:space="preserve">        "reviewBody": "_____TLDR: If you value comfort, don't go to Argentina._____  I stayed for 6 months and, tbh, was really happy to leave. The main problem was that I didn't feel safe, especially at night (nothing happened to me though). I don't think the city is beautiful, yes it has some interesting architecture, especially modernist buildings, but the city itself was organized in an odd way, so it mostly has narrow streets and sidewalks, and latter are covered with dog shit or homeless people stuff. Food is cheap but not really good, and you can't just pay more and get better food. Hotels are expensive like you're in UAE but the quality doesn't match star rating (and expectations) -- scrambled eggs and sausage for breakfast in 5* (500$/night official price), cmon?! Airbnbs are also not good, cold at winter, noisy, thin walls, problems with water/electricity/insects... nice design though. No shopping: no international brands, local production is poor quality. When I had a trip around the country, two of my flights were cancelled and I didn't get a refund (maybe they'll make a refund in 6 month, when the amount in pesos costs nothing). Most of the people don't speak English. Uber cars in comfort class are mostly cheap and in a bad condition. And that hassle with money exchange and carrying a lot of cash with you: they give you 100 (50 if you're lucky) Argentinian banknotes for a 100$ banknote"</w:t>
        <w:br/>
        <w:t xml:space="preserve">    },</w:t>
        <w:br/>
        <w:t xml:space="preserve">    {</w:t>
        <w:br/>
        <w:t xml:space="preserve">        "datePublished": "2023-08-11",</w:t>
        <w:br/>
        <w:t xml:space="preserve">        "reviewBody": "Not true that people are racist in Buenos Aires, people are very curious about foreigners culture. Foreigners are very sensitive to Argentinian communication culture. It is imposible to judge a whole region about \"respect\" by staying one week as tourist. If you go to Argentina don't assume you are entitled to be treated as king because you bring dollars. The society has been in economic crisis for 40 years and yet they manage to keep sense of humor and passion, and like any other metropolis you find people from different class and education. The taxi driver may had drive 50Km from his home to the working area. I remembers Solomun concert, people loved his performance and they were cheering at him with love calling him \"Gordo\". Context is everything. My recommendation is stay in buenos Aires at least 3 month, stay away from the Hostel, make friends with locals, have fun, share you culture."</w:t>
        <w:br/>
        <w:t xml:space="preserve">    },</w:t>
        <w:br/>
        <w:t xml:space="preserve">    {</w:t>
        <w:br/>
        <w:t xml:space="preserve">        "datePublished": "2023-08-02",</w:t>
        <w:br/>
        <w:t xml:space="preserve">        "reviewBody": "Probably the most racist city I've ever been to. I was there for 3 months, and people would often make racist comments or even yell at me. I don't know how it is for black people here, but I guess porteños (people from Buenos Aires) are particularly racist against dark-skinned Latinos, as they strongly want to differentiate themselves from the rest of Latin America due to their Italian ancestry. Within 24 hours of arriving, I heard the story of a guy whose family came from Italy, this talk is a well-known Argentine cliche in Spanish-speaking countries, and it seems to be quite real. Of course, not everyone is racist and uneducated, there are a lot of cool people too. After all, I had fun, but I wouldn't minimize this aspect."</w:t>
        <w:br/>
        <w:t xml:space="preserve">    },</w:t>
        <w:br/>
        <w:t xml:space="preserve">    {</w:t>
        <w:br/>
        <w:t xml:space="preserve">        "datePublished": "2023-03-01",</w:t>
        <w:br/>
        <w:t xml:space="preserve">        "reviewBody": "Pros - extremely cheap (excl. housing), great transportation system (both subway and busses), great pastry shops Cons - expensive airbnbs, rude people who can be fairly racist towards blacks (worldcup was a tough time given how openly people were cursing about black people in bars and home get togethers I went to) and other south americans (weird superiority complex), a tad depressing given the current economic crises (almost everyone is going through a rough time so it is difficult to enjoy yourself). Overall - decent place if you can overlook the rude people and the racism."</w:t>
        <w:br/>
        <w:t xml:space="preserve">    },</w:t>
        <w:br/>
        <w:t xml:space="preserve">    {</w:t>
        <w:br/>
        <w:t xml:space="preserve">        "datePublished": "2023-02-27",</w:t>
        <w:br/>
        <w:t xml:space="preserve">        "reviewBody": "Favorite city so far. If you have USD, bring as much as you’re comfortable traveling with - exchanging USD cash gets you ~10% more than swiping or transferring. (Or more, as many merchants charge 10%-20% more to charge credit)"</w:t>
        <w:br/>
        <w:t xml:space="preserve">    },</w:t>
        <w:br/>
        <w:t xml:space="preserve">    {</w:t>
        <w:br/>
        <w:t xml:space="preserve">        "datePublished": "2023-02-22",</w:t>
        <w:br/>
        <w:t xml:space="preserve">        "reviewBody": "I love BA! The safest, bet price, quality of life city in South America! There's so many things to do, restaurants, all kinds of entertainment, the city never sleeps. Just be careful with your stuff in the street, and the Argentinians can be not so nice."</w:t>
        <w:br/>
        <w:t xml:space="preserve">    },</w:t>
        <w:br/>
        <w:t xml:space="preserve">    {</w:t>
        <w:br/>
        <w:t xml:space="preserve">        "datePublished": "2022-09-06",</w:t>
        <w:br/>
        <w:t xml:space="preserve">        "reviewBody": "i stayed in BA for a few months and it firmly wasn't for me. It's a beautiful city and comically cheap for the quality of food / goods / services. People are rude and accomodation is pretty bad. Plus with the inflation of the dollar to peso (3x the buying power for foreigners) it was getting dangerous when I left. (I think someone tried to kill the vice president last week) Excellent to visit, not great to live."</w:t>
        <w:br/>
        <w:t xml:space="preserve">    },</w:t>
        <w:br/>
        <w:t xml:space="preserve">    {</w:t>
        <w:br/>
        <w:t xml:space="preserve">        "datePublished": "2022-08-16",</w:t>
        <w:br/>
        <w:t xml:space="preserve">        "reviewBody": "As everyone says, don't use cards / electronic payments. Make sure you use cash USD specifically. They also have a very different style of Spanish, so they can be very hard to understand even with a good level of Spanish. AreaTres is the big coworking there in Palermo. Have to stay in Palermo, as this is the main spot for foreigners and digital nomads. Good food and steak at a very affordable levels. Social scene, I was not a huge fan of as language barrier, the guys are aggressive and the women are more standoffish because of the aggressive guys. Good time zone with USA. Overall: Not for me, with language barriers, people a bit more standoffish, and brain drain there as well. I think would prefer Spain or Portugal over Argentina in the long run."</w:t>
        <w:br/>
        <w:t xml:space="preserve">    },</w:t>
        <w:br/>
        <w:t xml:space="preserve">    {</w:t>
        <w:br/>
        <w:t xml:space="preserve">        "datePublished": "2022-03-27",</w:t>
        <w:br/>
        <w:t xml:space="preserve">        "reviewBody": "Was here for January 2022. It was very nice. It's a very European city with South American vibes. Due to high inflation, it's cheap. The steak is the best I've ever eaten. Go to AreaTres for coworking. Bring cash (EUR or USD) in large bills. Otherwise, you'll have to pay by card and get the official exchange rate, which is 50% of what you get on the black (\"blue\") market. There are many places to exchange cash. As an alternative to cash, I've also heard that people like to send themselves money with Western Union. I have no experiences with that. The population are poor, and locals will tell you how everything is going downhill. Supposedly it's really common that mobile phones get stolen, so you should not use them while on the street. Other than that, it was a very pleasant experience."</w:t>
        <w:br/>
        <w:t xml:space="preserve">    },</w:t>
        <w:br/>
        <w:t xml:space="preserve">    {</w:t>
        <w:br/>
        <w:t xml:space="preserve">        "datePublished": "2020-07-12",</w:t>
        <w:br/>
        <w:t xml:space="preserve">        "reviewBody": "Been living here in Buenos Aires for almost three years. Right now, it's (relatively) cheap. I mean, it isn't for the people who currently lives here but it's if you're a foreign, as the inflation keeps going on the peso isn't that worthy now. But, as I'm saying, if you come with dollars is going to make a huge difference. (3 years ago: 20 pesos= 1 USD. June 2020: 95 pesos= 1 USD. and if you're selling dollars in the informal market they will pay you $124. and with that you can buy two small doritos or 12 eggs. Which is a pretty good deal)  There's a lot to explain, and as usual, you gotta be careful because as the situation is getting bad the security is too. It's just about being careful and trying not to be walking on every street with your phone on your hands and that kind of stuff. The rest of it, it's just joy and fun."</w:t>
        <w:br/>
        <w:t xml:space="preserve">    },</w:t>
        <w:br/>
        <w:t xml:space="preserve">    {</w:t>
        <w:br/>
        <w:t xml:space="preserve">        "datePublished": "2020-04-14",</w:t>
        <w:br/>
        <w:t xml:space="preserve">        "reviewBody": "I just want to clarify that if you have residence in Argentina, you have to pay taxes in Argentina. These are not high but you are forced to send your income to a national bank, where it's converted into ARS (pesos) and if you want to buy dollars again you have a recharge of 30%."</w:t>
        <w:br/>
        <w:t xml:space="preserve">    },</w:t>
        <w:br/>
        <w:t xml:space="preserve">    {</w:t>
        <w:br/>
        <w:t xml:space="preserve">        "datePublished": "2020-04-08",</w:t>
        <w:br/>
        <w:t xml:space="preserve">        "reviewBody": "I don't understand people who says Buenos aires is not suppose to be in the top 5 cities around the world. Its definitely a cosmopolitan city such as new york located in Latin america, providing a unique sense of familiarity among local people. I recognize that the economic situation and inflation is not the best. But so is in the rest of the top 5 cities, if you want to go to an organize city where everything works perfect you can visit Switzerland. You go to buenos Aires for the adventure, the sense of discovery, to meet incredible people, to taste the food and its nightlife. None of the great things Buenos aires has would be posible if not for the passionate people living there. why do you think futbol is an incredible show over there!!! For me Buenos Aires is the best city in South America to be in."</w:t>
        <w:br/>
        <w:t xml:space="preserve">    },</w:t>
        <w:br/>
        <w:t xml:space="preserve">    {</w:t>
        <w:br/>
        <w:t xml:space="preserve">        "datePublished": "2020-02-03",</w:t>
        <w:br/>
        <w:t xml:space="preserve">        "reviewBody": "I have no idea how this place is ranked #1. I have been 3 or 4 times. Nothing works.... shops close half the day for siesta if they're not on strike. Buenos Aires was once a beautiful city to be certain, but I have zero desire to return and there are so many incredible places in Latin America that are so much better."</w:t>
        <w:br/>
        <w:t xml:space="preserve">    },</w:t>
        <w:br/>
        <w:t xml:space="preserve">    {</w:t>
        <w:br/>
        <w:t xml:space="preserve">        "datePublished": "2020-02-01",</w:t>
        <w:br/>
        <w:t xml:space="preserve">        "reviewBody": "Whoa really? I have absolutely no idea how BsAs can rank so high. It used to be a nice city 10 years ago - nowadays it's decadent. Thousands of people living on the streets, inflation makes things extremely expensive (for Latin America), and locals are just tired and sad. I've been there 4 times in the last decade and could witness the decay of their once beautiful city. Definitely not on my top 100 list."</w:t>
        <w:br/>
        <w:t xml:space="preserve">    },</w:t>
        <w:br/>
        <w:t xml:space="preserve">    {</w:t>
        <w:br/>
        <w:t xml:space="preserve">        "datePublished": "2020-01-20",</w:t>
        <w:br/>
        <w:t xml:space="preserve">        "reviewBody": "Love this place. relatively cheap, big city with something for everyone. Except beach people. Bariloche is worth a visit, we were there in winter and loved every minute. Late eating, later partying, all the amenities of a modern city with nice oldish feel in certain neighborhoods. Eay to get around, buses and trains are pretty good, Uber is not legal but available (although they prefer cash and will cancel about 2/3 trips). Would def go back."</w:t>
        <w:br/>
        <w:t xml:space="preserve">    },</w:t>
        <w:br/>
        <w:t xml:space="preserve">    {</w:t>
        <w:br/>
        <w:t xml:space="preserve">        "datePublished": "2020-01-14",</w:t>
        <w:br/>
        <w:t xml:space="preserve">        "reviewBody": "One of my favourite cities to live in. I highly recommend living in Palermo, especially if it’s your first time in the city. There are a lot of amazing coworking spaces, I decided to work at Area3 which is a really big space with all the top tech companies. The city is amazing in the summer. I really enjoyed being there January - March. It was hot but I never found it incredibly humid, though that changes by the year. Apartment prices can vary significantly. If you want the best deal I recommend searching through facebook and going to visit the apartment in person. If you don’t mind the premium Airbnb is good.  Food is incredible and they are even getting more diverse vegetarian options as well as gluten free options in the city. Highly recommend downing the app Rappi - it’s like Uber for everything. You can sign up for unlimited deliveries for like something crazy like $5 a month. They can grocery shop for you, bring you cash from the ATM - it’s amazing.  Lastly for you non-European people I get my money via World Remit. It’s like western union but way less sketchy and also better rates. ATM are crazy there so you don’t want to be taking out cash from the machines often."</w:t>
        <w:br/>
        <w:t xml:space="preserve">    },</w:t>
        <w:br/>
        <w:t xml:space="preserve">    {</w:t>
        <w:br/>
        <w:t xml:space="preserve">        "datePublished": "2020-01-01",</w:t>
        <w:br/>
        <w:t xml:space="preserve">        "reviewBody": "Highly recommend BA. Avoid in Dec/Jan/Feb. It's super hot and humid. Try to stay in Palermo. Honestly, it's so much different from the rest of the city. This is where you find good cafes, coworking spaces, parks. If possible stay on the Hollywood side (Palermo Soho is too touristy). Belgrano is also nice 👍🏼. Internet in cafes, coworking spaces is good for video calls and stuff. Also the wifi in apartments is solid. Prices for a studio or room in Palermo range from 450 USD to 600 USD. If you are from Europe use Azimo to transfer money (2€ fee but much better rate than in exchange places). Withdrawing from ATMs is extremely expensive here. Enjoy!"</w:t>
        <w:br/>
        <w:t xml:space="preserve">    },</w:t>
        <w:br/>
        <w:t xml:space="preserve">    {</w:t>
        <w:br/>
        <w:t xml:space="preserve">        "datePublished": "2019-06-29",</w:t>
        <w:br/>
        <w:t xml:space="preserve">        "reviewBody": "I lived in Buenos Aires in 2018 and I loved it. I highly recommend living/staying in the Palermo SoHo neighborhood. It’s full of energy, life, excellent cafes, co-working spaces, pubs, nightlife, etc. Also Palermo has the lakes and incredible rose gardens for hiking and enjoying Yerba mate. I also recommend hiking at the ecological reserve “reserva ecológica”  The public underground metro called SUBTE is very efficient. The city has been adding bike paths. The locals were very friendly, outgoing, and easy to meet. They seemed interested in meeting people from other countries. I recommend trying to speak Spanish and they appreciate the effort. The women are also gorgeous and friendly to foreigners.  Inflation is really making it hard for local people. Also as with most major cities, keep your cell phone and wallet in your front pocket and don’t be flashy with new iPhones. Using basic street smarts and simply staying alert at night, I had no issues. The Palermo and Belgrano neighborhoods seemed to be the safest and most relaxed. Make sure you try local foods, drink Yerba Mate with locals, take a weekend trip via a short train ride to “Tigre” where you can rent an affordable cabin and spend the weekend on the water, kayaking, fishing, drinking mate, etc. Argentina is really nice! Enjoy!"</w:t>
        <w:br/>
        <w:t xml:space="preserve">    },</w:t>
        <w:br/>
        <w:t xml:space="preserve">    {</w:t>
        <w:br/>
        <w:t xml:space="preserve">        "datePublished": "2018-11-20",</w:t>
        <w:br/>
        <w:t xml:space="preserve">        "reviewBody": "Buenos Aires has everything, nightlife (excellent bars and clubs), culture, art, running places, etc. Though insecurity could be an issue, it is not as high as it may seem; if you know how to get around, nothing will happen to you. It is also quite diverse in terms of LGBTTQQIAAP and there's plenty of offer to be entertained. I see that hospitals are badly ranked in the Nomad ranking but I'd like to make a point here: public hospitals are free to use by anyone (no matter nationality nor residency status) and they are collapsed. Normally, people pay (the ones that can) around 100/110usd per month (the same way you pay in the majority of the countries) for a private health system which is excellent. So, that is not an issue at all."</w:t>
        <w:br/>
        <w:t xml:space="preserve">    }</w:t>
        <w:br/>
        <w:t>]</w:t>
      </w:r>
    </w:p>
    <w:p>
      <w:r>
        <w:t>以上为 Buenos Aires.json 的review全部内容</w:t>
      </w:r>
    </w:p>
    <w:p>
      <w:pPr>
        <w:pStyle w:val="Heading1"/>
      </w:pPr>
      <w:r>
        <w:t>Canggu, Bali.json</w:t>
      </w:r>
    </w:p>
    <w:p>
      <w:r>
        <w:t>[</w:t>
        <w:br/>
        <w:t xml:space="preserve">    {</w:t>
        <w:br/>
        <w:t xml:space="preserve">        "datePublished": "2023-10-16",</w:t>
        <w:br/>
        <w:t xml:space="preserve">        "reviewBody": "Good for a short trip or vacation but not for staying here long-term. I've mainly stayed in Bali since 2018 (until today 2023) but it is too terrible to stay here any longer. I don't know anyone who prefers Indonesia for long-term stays, most have went on to better places.  1. The air pollution is terrible in Bali. 2. The sound pollution is terrible. I cannot imagine the low level of intelligence one must have to decide to put an alarm on an electric meter that not only alerts the owner but everyone within a 60 meter radius. 3. Loud motorbikes. 4. It is impossible to walk down the sidewalk, street, nearly anywhere without being harassed. Locals are constantly asking if you want \"transport\", \"motorbike\". \"Yes, you want transport. Where you go?\" 5. The international airport is stocked full of depraved men in traditional dresses harassing people as soon as they arrive, asking \"where you go.\" \"You need taxi?\" 6. Dogs. Dogs run freely everywhere and some are quite vicious and aggressive. I stayed in one area in Legian for a few months and I could not leave my place at night on foot. I could only ride a bike, FAST, or hire transportation. A friend of mine was bit by a dog, which caused us to cancel our travel plans because he had to get rabies shots. I'm glad we cancelled our plans because I wouldn't want to spend more money is this shit hole."</w:t>
        <w:br/>
        <w:t xml:space="preserve">    },</w:t>
        <w:br/>
        <w:t xml:space="preserve">    {</w:t>
        <w:br/>
        <w:t xml:space="preserve">        "datePublished": "2023-09-05",</w:t>
        <w:br/>
        <w:t xml:space="preserve">        "reviewBody": "It is something important to mention that if you rent a villa longer term, say 1-2 years, the maintenance will be at your expense. By that I mean if you have mold, it's on you to fix it, if your kitchen cabinets fall apart, it's on you, if termites damage the structure of your house, it's on you, if it floods and submerges your living room, it's on you. You either fix it and pay yourself or you move and do not get your rent back. The landlords will never ever pay for any renovations, any repairs, and will forever push the responsibility on to you."</w:t>
        <w:br/>
        <w:t xml:space="preserve">    },</w:t>
        <w:br/>
        <w:t xml:space="preserve">    {</w:t>
        <w:br/>
        <w:t xml:space="preserve">        "datePublished": "2023-09-03",</w:t>
        <w:br/>
        <w:t xml:space="preserve">        "reviewBody": "I think the investment proprety scheme should be addressed here (it's one of many...) Owners give their empty land for leasehold, 5-10-15 years. They have foreigners build their house/restaurant/store on it, assuring them that when the lease is up, they will be able to renew it without any issue. However, landlords don't have any loyalty and when the lease ends, either refuse to renew or increase the rent of 500%, forcing the tenant to abandon their house. The land owners suddenly own both the land and beautiful villas."</w:t>
        <w:br/>
        <w:t xml:space="preserve">    },</w:t>
        <w:br/>
        <w:t xml:space="preserve">    {</w:t>
        <w:br/>
        <w:t xml:space="preserve">        "datePublished": "2023-08-13",</w:t>
        <w:br/>
        <w:t xml:space="preserve">        "reviewBody": "It has become expensive but still a great place to be. Great place to practice your Indonesian too as everyone is generally friendly and speaks slower than in Jakarta"</w:t>
        <w:br/>
        <w:t xml:space="preserve">    },</w:t>
        <w:br/>
        <w:t xml:space="preserve">    {</w:t>
        <w:br/>
        <w:t xml:space="preserve">        "datePublished": "2023-07-17",</w:t>
        <w:br/>
        <w:t xml:space="preserve">        "reviewBody": "Heard so many good things about Bali in general and Canggu - none of it applies anymore. I'm not exaggerating when I say the traffic is the worst I've ever seen - the traffic in Canggu and Seminyak is worse than Bangkok, Hanoi, and New York City combined. I have no idea why this is the #1 travel destination for nomads, it should be at the bottom of the list for how over-commercialized and jammed full of tourists this place is. Shoddy construction everywhere, most of the restaurants are western or cater to westerners, and Canggu overall just feels like a generic tourist destination with nothing interesting setting it apart from other places."</w:t>
        <w:br/>
        <w:t xml:space="preserve">    },</w:t>
        <w:br/>
        <w:t xml:space="preserve">    {</w:t>
        <w:br/>
        <w:t xml:space="preserve">        "datePublished": "2023-06-18",</w:t>
        <w:br/>
        <w:t xml:space="preserve">        "reviewBody": "It's too busy, too loud, too full of extremely irritating Russian influencers. The designer villas LOOK great, but then the details are all broken. For example, the ACs don't cool below 25'C and it's full of mould. When you ask to fix it doesn't get fixed. And that's kinda exemplary of everything. Canggu is like a movie set, but if you look behind the stage walls it's a dysfunctional mess. And in a way it's worse than it's ever been because of its popularity. The dysfunctional mess used to be cheap for $500/mo. Now it's $5,000/mo with worse quality. Canggu DOES have its moments though, you might enter an amazingly beautifully decorated restaurant with amazing food at times. But it's just that the range goes from the best in the world to the worst in the world and this volatility of quality of life gets stressful even if you live here for a long time. I think Canggu had its time in 2017 but it's completely dead to me now."</w:t>
        <w:br/>
        <w:t xml:space="preserve">    },</w:t>
        <w:br/>
        <w:t xml:space="preserve">    {</w:t>
        <w:br/>
        <w:t xml:space="preserve">        "datePublished": "2023-04-23",</w:t>
        <w:br/>
        <w:t xml:space="preserve">        "reviewBody": "Just returned to Europe from spending three weeks in Canggu and I can definitely not recommend it. It has changed a lot from the past but to sum it up here are some points:  Pros: - high level of convenience - lots of places to eat (for vegans too) - plenty to do  Cons - hygiene is bad - crowded as fuck - polluted as hell (air quality is bad)  Wouldn't recommend coming here for longer. If you want to see, spend a couple of days here but explore other parts of Bali to get the chill vibe and some relaxation."</w:t>
        <w:br/>
        <w:t xml:space="preserve">    },</w:t>
        <w:br/>
        <w:t xml:space="preserve">    {</w:t>
        <w:br/>
        <w:t xml:space="preserve">        "datePublished": "2023-04-17",</w:t>
        <w:br/>
        <w:t xml:space="preserve">        "reviewBody": "Travel warnings should immediately be issued for Bali by developed countries for the random doxxing, deportation, and arrest of foreigners.  I lived in Bali for more than two years and recently left. I watched the island and people go from having nearly zero tourists during COVID to now being quite anti-foreigner. Now, you may not know that this is happening unless you are paying attention, but there is a massive anti-foreigner movement happening among the Balinese and Indonesians as a whole. They are doxxing random people and are increasingly wanted to ban and catch working from Bali. I predict this angry energy will increase. The leader of this wacky nationalist and backwards movement is Niluh Djelantik who nearly won the governorship recently. Over half a million locals follow this woman on both Instagram and Facebook. That is a massive following for a small island with very low population, and the woman constantly spews hate for foreigners. Now, much of this will remain hidden from most visitors since locals hide everything behind a fake smile, including their own corruption. However, the sentiments are real and dangerous. If you don't believe me, check out her pages to see and click translate on the hateful messages. This is now the norm for Bali, even though most are cowards and wouldn't be honest with you. I will never return to Bali. It is not what it once was. And why should anyone go to backwards Bali when they could go to any number of Southeast Asian places that are more progressive and friendly? In Thailand, for example, you can smoke weed completely legally. In Bali, it means immediate prison time and possibly even a life sentence or execution for any form of drugs. It is clear that other Southeast Asian countries have won the tourist market for the future. Bali is now a has been. Don't fall into the trap of buying into the edited, filtered, and carefully crafted pretentious influencer photographs of Bali. The real Bali is a hell these days. It used to not be. But things change, folks. Things change.  Not to mention, the expat population of Bali has a really pretentious vibe these days. It's not a chill and down-to-earth place like other Southeast Asian places.  Avoid it."</w:t>
        <w:br/>
        <w:t xml:space="preserve">    },</w:t>
        <w:br/>
        <w:t xml:space="preserve">    {</w:t>
        <w:br/>
        <w:t xml:space="preserve">        "datePublished": "2023-03-12",</w:t>
        <w:br/>
        <w:t xml:space="preserve">        "reviewBody": "Really hard to get a decent price for accomodation. Prices are riddiculous as for Indonesian standards and how much locals earn. New restaurants and buildings popping up taking away rice fields. More and more traffic jams and congestion. Too much influencers vs. too little vibe of authentic Balinese culture."</w:t>
        <w:br/>
        <w:t xml:space="preserve">    },</w:t>
        <w:br/>
        <w:t xml:space="preserve">    {</w:t>
        <w:br/>
        <w:t xml:space="preserve">        "datePublished": "2023-02-18",</w:t>
        <w:br/>
        <w:t xml:space="preserve">        "reviewBody": "Gone downhill massively since re-opening in late 2022 post covid. Whilst I've been here since 2017 and experienced most of the pros and cons since day 1, the last 6 months have been nothing other than ridiculous. non-stop construction noise, party noise, and traffic (many routes now take 20-30 minutes instead of the 5 minutes they would have taken before). Rental prices increasing by 300-500% overnight, and availability becoming non-existent."</w:t>
        <w:br/>
        <w:t xml:space="preserve">    },</w:t>
        <w:br/>
        <w:t xml:space="preserve">    {</w:t>
        <w:br/>
        <w:t xml:space="preserve">        "datePublished": "2023-01-26",</w:t>
        <w:br/>
        <w:t xml:space="preserve">        "reviewBody": "What can I say that hasn't already been said? Canggu has so much energy and excitement. I think that's partly due to the cost of living plus the weather. People are very nice here but expect general life for the locals to revolve around tourism. You're not going to get an authentic Indonesian cultural experience. It's definitely not perfect and not an easy place to live but considering how cheap it is what can you expect? I think the pros outweigh the cons and cons are plentiful (dirty, cash society, scams, busy vs gorgeous weather, great expat/dm community, cheap, lots to see/eat/do). Did I mention it's cheap??"</w:t>
        <w:br/>
        <w:t xml:space="preserve">    },</w:t>
        <w:br/>
        <w:t xml:space="preserve">    {</w:t>
        <w:br/>
        <w:t xml:space="preserve">        "datePublished": "2022-12-06",</w:t>
        <w:br/>
        <w:t xml:space="preserve">        "reviewBody": "Stayed in Canggu, Kuta and Uluwatu. This is for Canggu - where I spent 3.5 months in. Bali is a strange bubble with tech nomads, instagram/tiktok influencers, life coaches and people escaping or seeking something in life. You don't realise how distorted the place is until you leave it (after staying a while) and experience more normalcy elsewhere. No other part of Indonesia is like this at all - this is purely a tourist construct and not all parts of Bali is like Canggu itself. Before this high season (end 2022), rent prices were gradually creeping up, but it got to a point where it's more expensive than other cities in Australia and Europe itself. You can expect to eat out a lot and not cook, especially when a main dish starts from about ~US$3-4. On average, I spent ~US$17 a day on food (not including alcohol and other entertainment).  There are endless options to eat out, mostly western and cafe-style menus, but as my friends and I found out - there is no amazing food around. You'll get good tasty food easily, but I would not describe it as a place for proper foodies on some epicurean quest. Lots of vegan, vegetarian restaurants and options in most places. I started to miss really good food after 5+ months in Bali. A bigger problem with living in Bali (anything more than a month) is that hygiene standards are... not quite up to par. Even eating at well-rated restaurants, drinking only bottled water, avoiding seafood entirely, etc etc, you still get struck with stomach upsets, food poisoning, AKA Bali Belly, or worse - some parasites in your digestive tract. Regularly. I thought I was immune to it but after a few months I finally experienced what other people went through often.  Most beaches are dirty when/after it rains, and there's just so much thrash, debris and dog poo around. You would likely not want to ingest any seawater - bacteria levels get very high. I was stubborn and continued to surf during/after rain, but looking back, I saw that it put my body through unnecessary stress and my health was not as good overall (add this on top of questionable food hygiene standards + water supply is not potable).  Surfing can get crowded - your gripe wouldn't be the lack of waves, it'll be the number of new people learning to surf all the time. If you're a surfer, better to buy your board in Bali itself. Lots of nice boards get cycled as tourists leave the country and don't plan to take it with them.  Getting around is usually by motorbike or goJek/Grab car. Any place will rent you a bike, whether you have a licence or not. The same is true for OTHER eager, clueless tourists. Basically, you can assume that &gt;85% of the foreigners on bikes there do not have an actual bike license and many of them have their first motorbike experiences here in Bali itself. Just be careful. It's not always posted online, but there are real stories of people who got hit by drunk riders - we made friends with locals and 3 of them have been in collisions with drunk bules (white foreigners) who drank and decided to ride home at night anyways. 2 of them have lasting injuries. It's something we all imagine \"would not happen to us\", but when it does, good luck to you. Without a proper motorbike licence back home + IDP, your insurance will likely f**k you over and not cover your medical treatment. Traffic is hectic and it is bad mainly because there are show-offs, idiots who speed and overtake dangerously, and well, just people who don't know how to ride a bike. I've been through worse traffic in other parts of South East Asia, but there, locals aren't egoistic and don't endanger themselves or others.  Would I go back to Bali again? Yes, for the surfing and the busy vibes. It tires you out after a while though. Canggu seemed like the place to be when I was there in mid 2022, but I left for Thailand and Europe, and I was frankly surprised by how pleasant other cities are to actually live in. If there wasn't surf in Bali, I would not go back without good reason. You will easily find better choices. Bali just has a lot of influencers posting edited photos and videos, it gets a lot of hype, but there's not much to do there except visit some temples, waterfalls, dive, surf, watch sunsets and party. If the price point is right for you though - then it can be fun."</w:t>
        <w:br/>
        <w:t xml:space="preserve">    },</w:t>
        <w:br/>
        <w:t xml:space="preserve">    {</w:t>
        <w:br/>
        <w:t xml:space="preserve">        "datePublished": "2022-10-31",</w:t>
        <w:br/>
        <w:t xml:space="preserve">        "reviewBody": "Canggu is a busy but safe tourist destination. I have found the people here to be kind and generous, and the visitor service staff will generally know 3 languages (English, Balinese &amp; Bhasa Indonesian). You'll still see hints of the rice-paddy village that it once was behind the fancy new hotels and developments, but have no doubt this bustling city of30,000 residents (and possibly 90,000 tourists) is not going back. If it's solitude you seek, there are plenty of other Bali destinations, some quite nearby: Canggu is not representative of the whole of the Island. A typical local will earn 125k IDR a day, which right now equals about $7US, but you'll spend that on just one meal here, so have some compassion when dealing with them, it's been a hard pandemic on everyone and most of them are just a \"worker bees\" who are trying to feed their family. As with any tourist city around the world, beware of touts and be aware of your surroundings. There are some amazing restaurants with talented chefs that await you. As with most Digital Nomad locations, book a room for a few days and search for a longer-term location in person. There are people who truly love Canggu, and there are the haters: vote with your feet."</w:t>
        <w:br/>
        <w:t xml:space="preserve">    },</w:t>
        <w:br/>
        <w:t xml:space="preserve">    {</w:t>
        <w:br/>
        <w:t xml:space="preserve">        "datePublished": "2022-10-31",</w:t>
        <w:br/>
        <w:t xml:space="preserve">        "reviewBody": "It is a very easy to adapt place. Everyone speaks english, it is very easy to exchange moneey, to move around, to find western food, etc. You don't feel in Asia at all- take this into consideration if you are looking for a local/cultural experience. It is a digital nomad hub. For my linking, there is too much noise and it is too hectic. I now moved to another area of Bali (with prettier beaches and more silent) and visit Canggu on weekends for social life."</w:t>
        <w:br/>
        <w:t xml:space="preserve">    },</w:t>
        <w:br/>
        <w:t xml:space="preserve">    {</w:t>
        <w:br/>
        <w:t xml:space="preserve">        "datePublished": "2022-10-18",</w:t>
        <w:br/>
        <w:t xml:space="preserve">        "reviewBody": "This is a horrible place, I don't recommend anyone coming over here, I have no clue why it's so so hyped. Tons of people, traffic jams to go anywhere, beaches are dirty and smell horrible (probably because of those ¨rivers¨ flowing to the sea), there's nothing really worth here, don't fall in this touristy trap, it's not worthy. If you want to eat at good places just stay in Europe, for real."</w:t>
        <w:br/>
        <w:t xml:space="preserve">    },</w:t>
        <w:br/>
        <w:t xml:space="preserve">    {</w:t>
        <w:br/>
        <w:t xml:space="preserve">        "datePublished": "2022-08-14",</w:t>
        <w:br/>
        <w:t xml:space="preserve">        "reviewBody": "Overpriced and overhyped. Back in 2017 when Canggu got the lead on a site like this, landprices went 10x. Then came the covid situation and now the Balinese like to earn their loses over the last 2 years back in 1 day, which was yesterday. Rape tourism was mentioned not once.  In a review below the diversity of restaurants is mentioned and how good the food is, maybe this person was on a holiday for a few weeks and didn't have to cook and didn't eat for months, but the fact remains - Bali is an island and for diverse produce very dependant on what gets imported. Indonesia is a closed economy and if it ain't produced or grown inside its borders it gets taxed the s$#t of it. Education is non existant, people working the cash register need to take out a calculator to deduct 60 from 100. They never tasted a good pizza, or coffee or burger. How would they be able to cook a decent one?  And to top it off, you better not get into an accident because health care is almost synonymous to having to go to the medicine man who will dance the evil spirits away for you OR having to choose between your arm, leg or lifelong debt like in the US, and that is if the ambulance can make it on time with the amount of traffic and single lane roads.  I'm surprised Canggu still rates this high on Nomadlist all things considered. Must be the selfies and the overhypedness (branding) of Bali.  Come here to find out all which is not shown on Instagram 🤗"</w:t>
        <w:br/>
        <w:t xml:space="preserve">    },</w:t>
        <w:br/>
        <w:t xml:space="preserve">    {</w:t>
        <w:br/>
        <w:t xml:space="preserve">        "datePublished": "2022-05-19",</w:t>
        <w:br/>
        <w:t xml:space="preserve">        "reviewBody": "The places to rent are not very good. Poor design and low quality furniture. You won't find one that comes with a good desk and chair. Most of them don't have a good place to put one even if you bring your own. Hard water is common and unpleasant.  Can't walk around due to small roads, traffic, sometimes unfriendly stray dogs.  It does have good restaurants, lots of variety from many international cuisines. Not that great for Indonesian food though.  Probably better for a short visit rather than long term."</w:t>
        <w:br/>
        <w:t xml:space="preserve">    },</w:t>
        <w:br/>
        <w:t xml:space="preserve">    {</w:t>
        <w:br/>
        <w:t xml:space="preserve">        "datePublished": "2022-04-09",</w:t>
        <w:br/>
        <w:t xml:space="preserve">        "reviewBody": "Best foodie place ever. The beach is very average, but the quality of the food is out of this world. Sun h an insane density of delicious International cuisine!"</w:t>
        <w:br/>
        <w:t xml:space="preserve">    },</w:t>
        <w:br/>
        <w:t xml:space="preserve">    {</w:t>
        <w:br/>
        <w:t xml:space="preserve">        "datePublished": "2022-01-18",</w:t>
        <w:br/>
        <w:t xml:space="preserve">        "reviewBody": "Early January 2022- Canggu is one of the world's great foodie paradises. Really. You won't find this kind of variety outside a major city (like Manhattan in NYC, Montreal, London, Paris, etc)... but what Canggu has over all these places is that it is SO CONCENTRATED that you can, if you wish, walk between hundreds of them (a scooter is sometimes nicer)... I actually DID it. After over 20 local Google reviews (and counting), I can say if you're wanting vegetarian, vegan, carnivore, halal, Jain, Mexican, Italian, Greek, Japanese, Poki bowls, Indonesian, fusion, Chinese, Korean, French, Turkish, British pub fare, or dozens of street food choices... you name it, it's here, its fabulous, and its cheap by western standards. You want dance clubs and bars? Check. You want cozy breakfasts that will make you smile every time? Check. You want some of the world's best coffee? Super check. Sports bars with ability to stream everything under the sun and feed you some great grub at all hours of the day? Oh yeah. Bars from the ridiculous to the sublime, from beach shacks to upscale spots with bars that are 15m long... yeah they have that too. Really, if you get bored with food in Canggu, you are done with life.  Oh yeah, accommodations are great. I'd suggest 7-10 days in a hotel to get familiar and then go around looking AT PLACES to rent, because with the pandemic still ongoing, the quality varies wildly... many old standards are closed or undergoing renovation. Keep an eye on security of you're in a villa. Nomad workspaces open and close depending on economics, be sure to see if what you want is still in business, and have alternatives. Laundry establishments are plenty and cheap (20k per kilo) on the main streets. Scooter rental will run you 600-900k a month. It will cost you a 250-350k taxi to get from the airport in Den to Canggu, but just do it.  Longer term stays are better than one-week, try a month and go from there. I just keep adding the months on one-at-a-time. The place is addictive, and the sunsets are tough to beat. Be kind."</w:t>
        <w:br/>
        <w:t xml:space="preserve">    },</w:t>
        <w:br/>
        <w:t xml:space="preserve">    {</w:t>
        <w:br/>
        <w:t xml:space="preserve">        "datePublished": "2021-09-23",</w:t>
        <w:br/>
        <w:t xml:space="preserve">        "reviewBody": "Canggu is a great place to live. Im a remote worker and have lived here for most of COVID and then some. In total Im thinking something like 20 of the last 24 months! It is brilliantly priced for someone with a steady income who wants their money to go far. I spent about $3,000 USD living like a king with a prime location villa, private chef, the most expensive gym and spa membership, and eating out at least 10 times a week."</w:t>
        <w:br/>
        <w:t xml:space="preserve">    },</w:t>
        <w:br/>
        <w:t xml:space="preserve">    {</w:t>
        <w:br/>
        <w:t xml:space="preserve">        "datePublished": "2021-08-31",</w:t>
        <w:br/>
        <w:t xml:space="preserve">        "reviewBody": "Canggu is a great place to live. Im a remote worker and have lived here for most of COVID and then some. In total Im thinking something like 20 of the last 24 months! It is brilliantly priced for someone with a steady income who wants their money to go far. I spent about $3,000 USD living like a king with a prime location villa, private chef, the most expensive gym and spa membership, and eating out at least 10 times a week.  Only cons I see is the road safety and the people who tend to come. For Road Safety, you really need to practice defensive driving here. It wont be you crashing that gets you, but some local moron tearing it up and driving into you. I recommend honking in advance and reminding them you are there.  In addition to the road safety, People from abroad here tend to be a little pretentious. People tend to be more open but you will regularly meet people who are open because they have a few screws loose. I have to be honest though, I was quite a judgmental person and after living in Bali I felt as long as the other person was happy, thats all that mattered. However, you tend to experience people who come to bali and get their \"Eat Pray Love\" experience by looking for healers. This then attracts people going through severe trauma like Cancer, Breakups, Divorces, and even Evading Law Enforcement back home. These people are a mixed bag, some are fragile and kind, others are malicious and in a \"taking care of myself before anyone else\" mindset.  The pretentious posers on the other hand are quite interesting. They tend to be extremely shallow, make sure the world knows they are living in Bali, hype it up like some new age Kool aid, but when you run into these people in real life they tend to be \"posers\" who lack depth and are quite toxic.  Funny mix, but in this mix also comes the cool people, which are: - Surfers - Remote, Established Workers - Chefs from famous restaurants looking to retire  That being said, this place it worth checking out. Live like a King or Queen and kick up your feet."</w:t>
        <w:br/>
        <w:t xml:space="preserve">    },</w:t>
        <w:br/>
        <w:t xml:space="preserve">    {</w:t>
        <w:br/>
        <w:t xml:space="preserve">        "datePublished": "2021-07-26",</w:t>
        <w:br/>
        <w:t xml:space="preserve">        "reviewBody": "Cons: - Traffic was something else! - Shiddy air quality from half the neighbors burning their trash. - The honking was super stressful, it's so loud even when you're at home or at a restaurant. - Many of the roads are really narrow which would've been fine if it wasn't for the congestion; crazy number of people on the roads. - Beaches = dog crap on your shoes, every time. - Villas get robbed super often, you read about it happening all the time on the Canggu fb page, but also saw it happen in the daytime. - Overpriced restaurants and supermarkets. - Staying in the overpopulated areas of Bali is necessary if you require good internet for work.  Pros: - Surf is obviously great, the line ups can get very busy though. - The locals are much friendlier than in Thailand (unless you plan on seeing a volcano, lol) - Cheap grocery deliveries from market vendors!  My initial reaction wasn't great, but after a year I couldn't wait to escape Bali."</w:t>
        <w:br/>
        <w:t xml:space="preserve">    },</w:t>
        <w:br/>
        <w:t xml:space="preserve">    {</w:t>
        <w:br/>
        <w:t xml:space="preserve">        "datePublished": "2020-06-12",</w:t>
        <w:br/>
        <w:t xml:space="preserve">        "reviewBody": "Bali is amazing, but Canggu isn't really that great -- actually there are SO MANY better places, like Uluwatu, Gili Islands or even Ubud that I can't understand the hype. As almost everyone said below, beaches are crappy, roads are terrible, sidewalks are non-existent and having a motorbike is a must. On the other side, food is great and cafes are pretty reasonable with all those incredible bowls. Anyway I wouldn't recommend it for more than a week."</w:t>
        <w:br/>
        <w:t xml:space="preserve">    },</w:t>
        <w:br/>
        <w:t xml:space="preserve">    {</w:t>
        <w:br/>
        <w:t xml:space="preserve">        "datePublished": "2020-06-03",</w:t>
        <w:br/>
        <w:t xml:space="preserve">        "reviewBody": "Spent a few weeks in Canggu and couldn't wait to leave. Packed with hipster wannabees and douchebag surfers mixed with a few pretentious dropshipppers and the like. Roads are terrible with not lights at night and both locals and foreigners drive like crazy. Beach is pretty crap compared to say Thailand or Philippines. Local food it not very good and the hipster cafes etc are way overpriced. With so many beautiful placed in the world why anyone would spend time in Canggu is beyond me."</w:t>
        <w:br/>
        <w:t xml:space="preserve">    },</w:t>
        <w:br/>
        <w:t xml:space="preserve">    {</w:t>
        <w:br/>
        <w:t xml:space="preserve">        "datePublished": "2020-05-17",</w:t>
        <w:br/>
        <w:t xml:space="preserve">        "reviewBody": "I've been here for 5 months and have mixed feelings about Canggu. Weather: Since rainy season let up the weather has been exceptional. Sunny and warm with a nice breeze. I can’t say enough about how dreamy the weather is here. Food: Food scene is fabulous. You can get like high quality food of all kinds for well under $10. Local food will run you maybe $2 if you stack your plate high. The food is a major selling point, especially in Canggu. Also, with the covid situation, GoJek and Grab have been really nice to have as the delivery prices are low.  Coworking: (sigh) I tried one coworking place, and decided my guesthouse had good enough wifi for me to work at. Plus the cafe culture here is unreal so there’s always fun places to work. BUT if I’m paying $150/month for a workspace, why isn’t the entire place temperature controlled? It is nearly 40 degrees with the heat index almost every single day here and they put fans up in a closed building? Too hot for me and too hot for my laptop! So I don’t have a great review for coworking but the speed at my guesthouse and coffee shops worked just fine.  Accommodation: I stayed at at a small guesthouse about 10 minutes inland from Echo beach. It’s cheap, but fine. Usually, the further inland, the cheaper. My only gripe is they don’t clean well, and I’ve developed an indoor dust and dander allergy since coming here. I just spend most of my time outside now, but not ideal. If I were to do it over again, I’d find a brand new place to live in. The cleaning standards are very low in bali so keep an eye out when you look at places to rent.  Availability of “home” comforts: For being a small island in the middle of the ocean, you can find pretty much anything in Canggu. You can also order stuff online from Lazada and Tokopedia. I found it really easy to find some western comforts if I really needed them.  Traffic:(another sigh) Traffic is dizzying at best. Driving a motorbike is fun for the adrenaline junkie in me and if you haven’t been in a motorbike accident before, the odds are high you’ll be in one here. If you’re in Canggu, keep Siloham Medical Center as a saved place in your google maps in case, they take really good care of people. Also, the pollution is absolutely awful. So even without covid I began wearing a mask.  Vibe: There’s good people everywhere and I’ve made friends easily as there are tons of digital nomads and just generally alot of people here. Overall though, if you’re not a trustafarian or like real into looking cool on social media, Canggu is not for you my friend. The vibe of the place is just really manufactured. Gili Islands are just a few hours out and Lombok as well, so there’s places to get away.  With all of this said, I likely won’t be back. I adore South East Asia and have traveled it extensively but Canggu just is not for me."</w:t>
        <w:br/>
        <w:t xml:space="preserve">    },</w:t>
        <w:br/>
        <w:t xml:space="preserve">    {</w:t>
        <w:br/>
        <w:t xml:space="preserve">        "datePublished": "2020-05-14",</w:t>
        <w:br/>
        <w:t xml:space="preserve">        "reviewBody": "I don't know why everybody is so mad about Bali. There are a lot of good points here. But there are also many issues: traffic is terrible, Internet is slow, good property and healthy food is not so cheap, local governments are corrupt and will try to charge you for any small thing! Сustoms was very rude and searched me at the airport for 2 hours without even telling me a reason!"</w:t>
        <w:br/>
        <w:t xml:space="preserve">    },</w:t>
        <w:br/>
        <w:t xml:space="preserve">    {</w:t>
        <w:br/>
        <w:t xml:space="preserve">        "datePublished": "2020-04-30",</w:t>
        <w:br/>
        <w:t xml:space="preserve">        "reviewBody": "The center of nomads in the world right now. Amazing food, great cafes and pool parties. A mix of internet entrepreneurs, Instagram models and influencers living in poolside villas. This isn't a place to go for local and authentic, it's not that but that's okay in the case of Canggu, it's something else."</w:t>
        <w:br/>
        <w:t xml:space="preserve">    },</w:t>
        <w:br/>
        <w:t xml:space="preserve">    {</w:t>
        <w:br/>
        <w:t xml:space="preserve">        "datePublished": "2020-02-22",</w:t>
        <w:br/>
        <w:t xml:space="preserve">        "reviewBody": "Way too overrated hipster central/instagram influencers ghetto. Probably it was good 10 years ago, but once everyone and their dog is talking about a place, then it is usually time to leave. Not my cup of rice all in all."</w:t>
        <w:br/>
        <w:t xml:space="preserve">    },</w:t>
        <w:br/>
        <w:t xml:space="preserve">    {</w:t>
        <w:br/>
        <w:t xml:space="preserve">        "datePublished": "2020-01-12",</w:t>
        <w:br/>
        <w:t xml:space="preserve">        "reviewBody": "Spent 2 weeks here. Liked Ubud better, but if you're more of a surfer, you'll like it here, although it's a bit crowded (in terms of nomads) at this point. Food is good and cheap and so is accommodation."</w:t>
        <w:br/>
        <w:t xml:space="preserve">    },</w:t>
        <w:br/>
        <w:t xml:space="preserve">    {</w:t>
        <w:br/>
        <w:t xml:space="preserve">        "datePublished": "2020-01-07",</w:t>
        <w:br/>
        <w:t xml:space="preserve">        "reviewBody": "It's a cool place to stay for a while, get to know people at Dojo or Tropical Nomad, work a bit, eat some good food. But it is not relaxing at all. Noisy, dirty, hot, humid. The beach is also not super beautiful or clean. If you don't surf, or are not into beach bars and party, there is not much for you there. Loved to wake up really early when the air was a bit fresher and fewer people on the streets: that was my favorite Canggu, but that is not what Canggu really is. After one month I was ready to leave."</w:t>
        <w:br/>
        <w:t xml:space="preserve">    },</w:t>
        <w:br/>
        <w:t xml:space="preserve">    {</w:t>
        <w:br/>
        <w:t xml:space="preserve">        "datePublished": "2019-12-28",</w:t>
        <w:br/>
        <w:t xml:space="preserve">        "reviewBody": "Cons:  - Beaches are filthy - Oppressively hot (except June-Sep) - Unsanitary for such a popular tourist destination - Congested traffic, small roads, constant scooter noise  Pros: - Amazing health and wellness community - Great healthy vegan food options - Amazing networking. Nomad community is always #1 or #2 on Nomadlist - Some of the best gyms in the world all within 2x2 square km"</w:t>
        <w:br/>
        <w:t xml:space="preserve">    },</w:t>
        <w:br/>
        <w:t xml:space="preserve">    {</w:t>
        <w:br/>
        <w:t xml:space="preserve">        "datePublished": "2019-09-23",</w:t>
        <w:br/>
        <w:t xml:space="preserve">        "reviewBody": "Personally I hated it. Being somewhat of a SEA vet, I found it crowded, over touristed, expensive and with too many annoying hipsters. You can't walk ten feet without a scooter blocking your path and a red eyed local going \"Taxi?\" Literally every ten feet in Semniyak. Canggu maybe isn't so bad, but still the traffic is annoying. The roads are super small and traffic is horrible. If you're into walking places, Canngu isn't for you. You'll get run over. So either drive a scooter or get used to dealing with the taxi mafia. There's a war between them and ride hailing apps at the moment. So when you call a grab, after he drops you off there's a chance he'll be beaten to death. But this is normal around the world at the moment, for less affluent countries anyway.  Pros? It's beautiful. Lots of stuff to see and do. Unfortunately you'll be charged money for literally everything, including walking through rice paddies. The landscapes, the architecture. I know Bali is a big island with a lot to do. You can rent a villa for $1200 usd a month and live like a drug dealer with your own indoor swimming pool. So gather four nomads and have your own gated compound. Lots of nightlife, clubs, if you're into that stuff. I'm not. For parties I'd rather go to a beach place with hippies in Thailand. The local food is good, the tourist food is amazing if you're willing to pay western prices. But the quality is very high. Overall it's not an expensive place, but it can be.  I know Bali is a huge island but I'm just referring to Canggu. It's just to westernized for me. Too crowded with westerners. But if you want to go meet nomads and do western priced fitness, meditation and yoga classes it's the place to be. Plus the beaches are super polluted. Argh. I couldn't wait to leave. I doubt I'll be back soon. But if I do I'm definitely renting a villa and learning to surf.  Cool place to do business. But not a place I'd want to live for long. Maybe I'll give it another chance one day."</w:t>
        <w:br/>
        <w:t xml:space="preserve">    },</w:t>
        <w:br/>
        <w:t xml:space="preserve">    {</w:t>
        <w:br/>
        <w:t xml:space="preserve">        "datePublished": "2019-07-20",</w:t>
        <w:br/>
        <w:t xml:space="preserve">        "reviewBody": "Excellent place to start your nomadic life, very very easy living here. For example, having your laundry washed and folded for you is about $3 USD, eating out very healthy about $6-7 USD, and co-working spaces about $120 USD. It has been a very soft landing for starting this lifestyle."</w:t>
        <w:br/>
        <w:t xml:space="preserve">    },</w:t>
        <w:br/>
        <w:t xml:space="preserve">    {</w:t>
        <w:br/>
        <w:t xml:space="preserve">        "datePublished": "2019-07-14",</w:t>
        <w:br/>
        <w:t xml:space="preserve">        "reviewBody": "+ startup event, good food, a lot of gyms, party, - pollution, and each year more expensive"</w:t>
        <w:br/>
        <w:t xml:space="preserve">    },</w:t>
        <w:br/>
        <w:t xml:space="preserve">    {</w:t>
        <w:br/>
        <w:t xml:space="preserve">        "datePublished": "2019-04-08",</w:t>
        <w:br/>
        <w:t xml:space="preserve">        "reviewBody": "Oppressively hot. Actually hard to find Balinesian food. There is a lot of overpriced, average, western, hipster food. People are incredibly kind and the Balinesian food is great when you can find it. The roads are ridiculously crowded while a lot of the restaurants, bars, and clubs were less than 30% full. Kind of sad for local business owners. Surrounding area is beautiful and relatively accessible. Aside from western food &amp; beverage lodging, food and beverage can be very cost effective. Other parts of the island are better for experiencing the Balinesian life, but it is more of a challenge to mix socially with local people here than other places as most people work in service industries or agriculture. It is what it is. In the end, if you like oppressive heat &amp; humidity, western millennial cuisine, crowded roads, and a small beach, this may be your place."</w:t>
        <w:br/>
        <w:t xml:space="preserve">    },</w:t>
        <w:br/>
        <w:t xml:space="preserve">    {</w:t>
        <w:br/>
        <w:t xml:space="preserve">        "datePublished": "2019-04-08",</w:t>
        <w:br/>
        <w:t xml:space="preserve">        "reviewBody": "There are definitely much better places for digital nomads. Been in Canggu for 2 months (2019) and its turning into another Kuta since there are so many tourists and its not even high season yet. Something like Ibiza in Europe. Also Internet is NOT stable. Rented a place with 40 mbit but it was on 5 most of the time. Even the coworking spaces are not always stable although you are looking at 15 usd or more to pay there for a day. This is more a party holiday place now. Lots of rich kids aka trustafarians. Food can be quite expensive too. Many places you will easily spend 7 usd for a breakfast. Alc is expensive here too compare to most of SE Asia. Not sure how somebody can say this is the number one spot. All in all happy to leave."</w:t>
        <w:br/>
        <w:t xml:space="preserve">    },</w:t>
        <w:br/>
        <w:t xml:space="preserve">    {</w:t>
        <w:br/>
        <w:t xml:space="preserve">        "datePublished": "2019-03-20",</w:t>
        <w:br/>
        <w:t xml:space="preserve">        "reviewBody": "The review that begins \"Canggu is great. Here's some pointers you need to know before going:\" is exactly 100% spot-on except... its not great. Motorbikes are dangerous and there are so many incredibly dangerous tourists on motorbikes either showing off on overpowered bikes or not knowing what they're doing and crashing. I've been crashes and near-misses almost every day. Had someone crash into me just yesterday. Walking is impossible and incredibly dangerous. Its not worth your life to be in a place with filthy beaches, filthy streets and incredible noise pollution from clubs and made-to-be-loud motorbikes. There are some incredibly, incredibly hot Western women but I don't like living like a colonialist. I've never seen an Indonesian in the same restaurant or pool or anything as me. That's creepy. If you miss The Raj, then its probably great for you but I like living among the local people. Not them being only servants with nothing about the place left to enjoy themselves."</w:t>
        <w:br/>
        <w:t xml:space="preserve">    },</w:t>
        <w:br/>
        <w:t xml:space="preserve">    {</w:t>
        <w:br/>
        <w:t xml:space="preserve">        "datePublished": "2019-03-08",</w:t>
        <w:br/>
        <w:t xml:space="preserve">        "reviewBody": "Canggu is the best amongst other SE Asian area for chilling and working remotely."</w:t>
        <w:br/>
        <w:t xml:space="preserve">    },</w:t>
        <w:br/>
        <w:t xml:space="preserve">    {</w:t>
        <w:br/>
        <w:t xml:space="preserve">        "datePublished": "2019-02-15",</w:t>
        <w:br/>
        <w:t xml:space="preserve">        "reviewBody": "Canggu is great. Here's some pointers you need to know before going:  1) You HAVE TO to drive a motorbike/scooter. Canggu has no sidewalks and walking on the road is very dangerous. If you ride a bicycle you're also just endangering yourself. Drive a bike. Traffic isn't necessarily safe. But if you drive 30km/h you'll be OK. Don't drink and drive, most ppl die because of that.  2) Yes it's very Western. Canggu is essentially a 2-by-2 km resort full of expats, foreigners, nomads and tourists. Locals staff the restaurants, bars and coworkings. It's not unlike a resort in Mexico in that way. Good? I don't know, but it's how it is.  3) Canggu has some of the best international food you can imagine. Italian chefs making Michelin-level food. Amazing pizzas at Crust for $5. Japanese sushi and ramen. Many chefs left their home countries to live in Bali and opened up restaurants here.  4) Canggu nightlife is improving fast. It used to be only Old Man's and then a party on the beach with the same Spotify pop playlist every night. But now we're seeing techno clubs like Volt and many more open. Very good.  5) Traffic is really annoying. There's just too many loud dangerous motorbikes and scooters on too narrow roads driving too fast. And often a giant car clogging everything up in there too. Canggu will kill itself if it doesn't fix this. Canggu needs a ban on petrol bikes, only allow electric bikes, set speed limits that are enforced and promote bicycle usage. Cars should be banned altogether, it's just too small for it.  But apart from that it really is one of the most ideal places to be now. I think what I like most is the people that Canggu attracts. It's creatives and entrepreneurs mostly.  Visit it, get a bike and explore Canggu. Stay for at least a few weeks before judging it. It's not the easiest place to start off and that's purposely to keep the noobs out. Enjoy!"</w:t>
        <w:br/>
        <w:t xml:space="preserve">    },</w:t>
        <w:br/>
        <w:t xml:space="preserve">    {</w:t>
        <w:br/>
        <w:t xml:space="preserve">        "datePublished": "2019-02-07",</w:t>
        <w:br/>
        <w:t xml:space="preserve">        "reviewBody": "Canggu is a hipster paradise with a vast digital nomade community, health foods, and fitness. Want to be a tourist? Go to Kuta or Seminyak. Want to surf? Go to Uluwatu. Want yoga and fasting retreats? Go to Ubud. Want to be part of a community that lives and breaths for arts, entreprenureal ideas, and a lifestyle of hitting the health foods, secret beach spots, and soul searching? Canggu is the place. Many westerners have settled here, and prices can reflect this unless you take the time to pinpoint the local warungs and guest houses. Not family friendly. CrossFit scene is epic."</w:t>
        <w:br/>
        <w:t xml:space="preserve">    },</w:t>
        <w:br/>
        <w:t xml:space="preserve">    {</w:t>
        <w:br/>
        <w:t xml:space="preserve">        "datePublished": "2019-02-05",</w:t>
        <w:br/>
        <w:t xml:space="preserve">        "reviewBody": "Shittiest European Clique"</w:t>
        <w:br/>
        <w:t xml:space="preserve">    },</w:t>
        <w:br/>
        <w:t xml:space="preserve">    {</w:t>
        <w:br/>
        <w:t xml:space="preserve">        "datePublished": "2019-01-25",</w:t>
        <w:br/>
        <w:t xml:space="preserve">        "reviewBody": "Waves are shit, water is dirty and there's like a thousand kooks from Europe on longboards in the water fighting for that occasional 1ft mushy wave. Better off going to Uluwatu or Padang for real waves. Indonesia got some of the worlds best waves, but Canggu shouldn't even be regarded as a surf spot."</w:t>
        <w:br/>
        <w:t xml:space="preserve">    },</w:t>
        <w:br/>
        <w:t xml:space="preserve">    {</w:t>
        <w:br/>
        <w:t xml:space="preserve">        "datePublished": "2019-01-14",</w:t>
        <w:br/>
        <w:t xml:space="preserve">        "reviewBody": "I have been there only one time but it was really chilly"</w:t>
        <w:br/>
        <w:t xml:space="preserve">    },</w:t>
        <w:br/>
        <w:t xml:space="preserve">    {</w:t>
        <w:br/>
        <w:t xml:space="preserve">        "datePublished": "2018-12-06",</w:t>
        <w:br/>
        <w:t xml:space="preserve">        "reviewBody": "This is really great place to be as a digital nomad. It's not insanely Thailand/Laos cheap however if you're a bit older, 30+ and have a moderately successful business its a steal. If you've done Thailand, Laos, Vietnam etc and want a professional alternative to a backpacker lifestyle then Bali is for you. Internet is great. Food is insanely good, people are very nice- expats + locals. Really glad I found this place. Dojo has awesome wifi :)"</w:t>
        <w:br/>
        <w:t xml:space="preserve">    },</w:t>
        <w:br/>
        <w:t xml:space="preserve">    {</w:t>
        <w:br/>
        <w:t xml:space="preserve">        "datePublished": "2018-11-23",</w:t>
        <w:br/>
        <w:t xml:space="preserve">        "reviewBody": "Dirty beaches, though I heard it's different depending on the time of year. Good food, lots of vegan/veg/clean options. No swimming at all, but good surfing. More expensive than I expected."</w:t>
        <w:br/>
        <w:t xml:space="preserve">    },</w:t>
        <w:br/>
        <w:t xml:space="preserve">    {</w:t>
        <w:br/>
        <w:t xml:space="preserve">        "datePublished": "2018-11-23",</w:t>
        <w:br/>
        <w:t xml:space="preserve">        "reviewBody": "I think Canggu is a good place for working remotely. The good points are that it is cheap to eat healthy and sleep in nice places, if you are acting ok with the balineses and majority of people living in Canggu, you will find them really nice. You can surf, hike, drive motorbike in beautiful rices fields. You might want to find peace and (for exemple) interest yourself in the meditation stuff or you can party like.. a lot ! For Digital Nomading aspects: There is a lot of coworking/coliving spaces and digital nomads to meet and discuss with around the island. For Safety: Driving in motorbike can be tricky and dangerous in Bali but it might be the first option you'll have if you stay there (or you take motorbike-taxi everytime). BE SURE TO STAY SAFE AND INSURED - Eat in places you trust Consider: The island just had a touristic boom in the last years and the authenticity of the island might not be preserved at this rythm. Take care of Bali if you visit it."</w:t>
        <w:br/>
        <w:t xml:space="preserve">    },</w:t>
        <w:br/>
        <w:t xml:space="preserve">    {</w:t>
        <w:br/>
        <w:t xml:space="preserve">        "datePublished": "2018-10-10",</w:t>
        <w:br/>
        <w:t xml:space="preserve">        "reviewBody": "Vastly overrated. Infrastructure is bad, not densely populated so dating is difficult. Roads are too narrow and congested. The Internet is pathetic. Expensive beer taxed by the Muslim regime and every bill has 20% tax. Amazed this place can be so well regarded. Thailand and Vietnam are far better in SE Asia for everything. Would rather rough it in Cambodia than stay here."</w:t>
        <w:br/>
        <w:t xml:space="preserve">    },</w:t>
        <w:br/>
        <w:t xml:space="preserve">    {</w:t>
        <w:br/>
        <w:t xml:space="preserve">        "datePublished": "2018-10-08",</w:t>
        <w:br/>
        <w:t xml:space="preserve">        "reviewBody": "I don't know why this place is ranked so high. It is not cheap, not safe, the internet is craptastic, and the beaches are filthy."</w:t>
        <w:br/>
        <w:t xml:space="preserve">    },</w:t>
        <w:br/>
        <w:t xml:space="preserve">    {</w:t>
        <w:br/>
        <w:t xml:space="preserve">        "datePublished": "2018-09-20",</w:t>
        <w:br/>
        <w:t xml:space="preserve">        "reviewBody": "Watch out for the bag snatchers at night, it never happened to me but I've heard some stories. Better to just wear a backpack, because they won't try to snatch that."</w:t>
        <w:br/>
        <w:t xml:space="preserve">    },</w:t>
        <w:br/>
        <w:t xml:space="preserve">    {</w:t>
        <w:br/>
        <w:t xml:space="preserve">        "datePublished": "2018-08-04",</w:t>
        <w:br/>
        <w:t xml:space="preserve">        "reviewBody": "What started out as a fishing village with just a few shacks on the beach became a surfer's hotspot around 2005. Surfers would stay in Seminyak and drive north to Canggu's Echo Beach to catch waves. Around 2008, there was the first remote working nomads arriving. Mostly Eastern European and Russian programmers who'd work from Canggu's then few cafes.  After the digital nomad explosion of 2014, many nomads sprawled to Bali and settled down in Ubud. Meanwhile in Canggu, the first coworking space there opened called Salty Volt. It didn't manage to attract many people though and finally closed down. Canggu just wasn't ready yet, with only a few cafes and restaurants, and well, people. It took 2 years for Canggu to get back on the radar and when Ubud's coworking spaces and cafes started getting crowded in 2016, people started mentioning Canggu again. In those 2 years, the Salty Volt had now become Dojo, had a new owner, there was now lots of hip cafes, restaurants with European chefs, and the vibe in Canggu was now a more ambitious and fashionable version of Ubud.  Where Ubud was for hippies, Canggu was for hipsters.  From 2016 on, every year more and more people started to move to Canggu. In late 2017, it became so popular with nomads that for the first time Dojo had to deny new memberships. At the same time, it started becoming a hotspot for Instagrammers, who'd rent luxury villas with flamingo floats and snap pictures. In turn, this started attracting more tourists and have now made Canggu the most popular spot in Bali for nomads. For now, at least."</w:t>
        <w:br/>
        <w:t xml:space="preserve">    }</w:t>
        <w:br/>
        <w:t>]</w:t>
      </w:r>
    </w:p>
    <w:p>
      <w:r>
        <w:t>以上为 Canggu, Bali.json 的review全部内容</w:t>
      </w:r>
    </w:p>
    <w:p>
      <w:pPr>
        <w:pStyle w:val="Heading1"/>
      </w:pPr>
      <w:r>
        <w:t>Cape Town.json</w:t>
      </w:r>
    </w:p>
    <w:p>
      <w:r>
        <w:t>[</w:t>
        <w:br/>
        <w:t xml:space="preserve">    {</w:t>
        <w:br/>
        <w:t xml:space="preserve">        "datePublished": "2023-07-12",</w:t>
        <w:br/>
        <w:t xml:space="preserve">        "reviewBody": "Cape Town is one of the best cities in the world. There are so many things to do in and around the city. The winelands in Stellenbosch and Constantia are a must-do. The people are very friendly. Cafe / restaurant scene is amazing. During my entire 3 month trip, I never once felt unsafe anywhere I went. If you're considering Cape Town, just do it - you won't regret it!"</w:t>
        <w:br/>
        <w:t xml:space="preserve">    },</w:t>
        <w:br/>
        <w:t xml:space="preserve">    {</w:t>
        <w:br/>
        <w:t xml:space="preserve">        "datePublished": "2023-04-02",</w:t>
        <w:br/>
        <w:t xml:space="preserve">        "reviewBody": "Amazing place. Stayed here for 4.5 months (starting with November) and it was a blast. Everything is great. Just live in a good area and don't walk after sunset, then you'll be fine. Work from a coworking space in order to avoid load shedding. I am certain that this city will be more popular in the following years."</w:t>
        <w:br/>
        <w:t xml:space="preserve">    },</w:t>
        <w:br/>
        <w:t xml:space="preserve">    {</w:t>
        <w:br/>
        <w:t xml:space="preserve">        "datePublished": "2023-02-06",</w:t>
        <w:br/>
        <w:t xml:space="preserve">        "reviewBody": "I wanted to share my experience as it's unlike any I've heard prior to my arrival. I've been in Cape Town for a month now and as a 24 yo woman traveling with 2 other friends I must say that I have never felt so unsafe. I stay in waterfront/ green point which are relatively very safe neighborhoods, yet I get stalked every day, both my friends have been robbed in a safe area around lunch time. We have to really watch out where we're walking and what we're wearing. I'd say the crimes are very easily avoided if you take an uber everywhere so you can go from your house to the beach by car, than from your house to table mountain by car etc. I'd say that looks do matter, as 3 tall slim blond girls we're probably the worst demographic to go here. Also if we walk together there are no issues at all, yet walking alone is not really an option. With the exception of a couple streets you can sort-of-safely cross. We've done some charity work on the other side of the city, as its really needed and the human suffering can't be described. All 3 of us have been traveling for 5-10 years and we really thought we'd seen it all. Yet we've never come across such difference: the suffering is next to the luxury and the poor basically sleep on the parking sports where rich people can't even leave their car (cause it will be stolen). The food is amazing, the people are nice, the country is beautiful, its very cheap to live a very good life here, yet I would never recommend this place to any young woman traveling without a male partner or friend."</w:t>
        <w:br/>
        <w:t xml:space="preserve">    },</w:t>
        <w:br/>
        <w:t xml:space="preserve">    {</w:t>
        <w:br/>
        <w:t xml:space="preserve">        "datePublished": "2023-01-16",</w:t>
        <w:br/>
        <w:t xml:space="preserve">        "reviewBody": "I stayed here for 40 days and it is now my favourite city. Amazing weather, nature, food, people, music, nightlife, beach, hiking, and so affordable! I didn't feel unsafe at any time, although I was recommended to avoid certain parts of the city late at night (but this is like any big city tbh...). Overall 11/10 rating :) agreed with other review regarding cheap uber - it's amazing!"</w:t>
        <w:br/>
        <w:t xml:space="preserve">    },</w:t>
        <w:br/>
        <w:t xml:space="preserve">    {</w:t>
        <w:br/>
        <w:t xml:space="preserve">        "datePublished": "2022-11-22",</w:t>
        <w:br/>
        <w:t xml:space="preserve">        "reviewBody": "Really shocked by the safety number here. Cape Town is very safe if you act normal. The crime happens in the townships and not in the cities. Nothing to be afraid of in Cape Town as long as you're not stupid."</w:t>
        <w:br/>
        <w:t xml:space="preserve">    },</w:t>
        <w:br/>
        <w:t xml:space="preserve">    {</w:t>
        <w:br/>
        <w:t xml:space="preserve">        "datePublished": "2022-08-23",</w:t>
        <w:br/>
        <w:t xml:space="preserve">        "reviewBody": "I really enjoyed Cape Town, and was there for May/June. Overall it was an incredible experience for me, a real adventure. I'd highly recommend. Pros -It's one of the most beautiful cities on earth, cheap compared to Europe, beaches, surfing, vineyards, wildlife (I did cage shark diving and a safari in Addo), world class hiking (do lions head sunrise and sunset) also uber is cheap (£1.50 for most of my rides). Negatives - are the crime, depressing wealth/racial inequality, not recommended to go out alone at night, and in winter goes dark at 6pm, so go in summer. The nomad community isn't big but there is a FB group so join this. Also I'd say a co working space is necessary due to load shedding, and the wifi was on average 12-15mbps for me (this review below about 550mbps is inaccurate, and I worked in a couple of co working spaces)"</w:t>
        <w:br/>
        <w:t xml:space="preserve">    },</w:t>
        <w:br/>
        <w:t xml:space="preserve">    {</w:t>
        <w:br/>
        <w:t xml:space="preserve">        "datePublished": "2022-03-29",</w:t>
        <w:br/>
        <w:t xml:space="preserve">        "reviewBody": "This place should be number 1 on the Nomad list. Can’t fathom why the internet score is so low! We got anywhere from 100mbps upload and download in most cafe’s to 550mbps up and download in our apartment! The internet is blazing fast! The cost of living is great compared to places like Mexico which is becoming so expensive. I’d say it’s on par with COL in Canggu. The people are super friendly, the food is incredible and cheap! The views and endless amounts of things to do just blows your mind. The weather is IMO some of the best in the world between the months of November to April. We stayed in Sea Point, Die Waterkant, and Camps Bay and we felt totally safe here. Obviously like most places. Don’t walk to bad places at night, stay with the crowds and you’ll be fine. Enjoy Cape Town🌞"</w:t>
        <w:br/>
        <w:t xml:space="preserve">    },</w:t>
        <w:br/>
        <w:t xml:space="preserve">    {</w:t>
        <w:br/>
        <w:t xml:space="preserve">        "datePublished": "2022-02-16",</w:t>
        <w:br/>
        <w:t xml:space="preserve">        "reviewBody": "I stayed in Cape Town for 3 months end of 2021 and loved every minute of it. We rented a villa in Camps Bay = the BEST suburb ever. I felt like I was on a tropical island with the beach on one side and the mountain with a lot of glorious hikes on the other. Internet speed was amazing, uncapped fibre with up to 100mbps. We mostly cooked from home as the grocery store was walking distance, but the restaurants in Cape Town is so so good - and so cheap too. Crime was not an issue, we never felt unsafe, but we are all streetwise so would not walk anywhere stupid or do stupid things to attract attention. The crime in Camps Bay is non violent, mostly petty crime too. I will make this a regular stop on my nomadic work journey."</w:t>
        <w:br/>
        <w:t xml:space="preserve">    },</w:t>
        <w:br/>
        <w:t xml:space="preserve">    {</w:t>
        <w:br/>
        <w:t xml:space="preserve">        "datePublished": "2021-04-27",</w:t>
        <w:br/>
        <w:t xml:space="preserve">        "reviewBody": "I stayed in Cape Town for 5 months and loved every minute of it. The work life balance is fantastic, after work there's the beach or countless options to walk or hike, everything accessible from the middle of the city. Wifi is so so, but never had an issue to work with a sim card / mobile phone hotspot as a backup. So many great restaurants and coffee shops. I mostly worked from coffee shops, but there are also lots of co working spaces. Safety is an issue, yes, but you just have to be smart (ie don't walk alone after dark, don't flash your valuables). Got myself a pepper spray and had it with me at all times, but I'm more vulnerable as a solo female. Best neighborhoods to stay in are Sea Point and Green Point. I'm on a German salary and found it pretty cheap. People are super friendly. It's one of the greatest l cities in the world to me and I will certainly go back."</w:t>
        <w:br/>
        <w:t xml:space="preserve">    },</w:t>
        <w:br/>
        <w:t xml:space="preserve">    {</w:t>
        <w:br/>
        <w:t xml:space="preserve">        "datePublished": "2020-03-09",</w:t>
        <w:br/>
        <w:t xml:space="preserve">        "reviewBody": "Beautiful place but the crime is really bad. You can't really enjoy it at night and you have to be constantly aware of your surroundings. Im not sure how this ended up in the top 10 on NomadList."</w:t>
        <w:br/>
        <w:t xml:space="preserve">    },</w:t>
        <w:br/>
        <w:t xml:space="preserve">    {</w:t>
        <w:br/>
        <w:t xml:space="preserve">        "datePublished": "2020-02-25",</w:t>
        <w:br/>
        <w:t xml:space="preserve">        "reviewBody": "Currently living here. There is lovely nature but unfortunately tons of litter every where. Good restaurants which you can only enjoy in the day because of crime, not wise to go out at night. Internet is also often not fast or not at all with load shedding happening. Load shedding is when they switch electricity off. From a money point of view I don't find it cheap. Only the eating out part is cheaper than Vienna."</w:t>
        <w:br/>
        <w:t xml:space="preserve">    },</w:t>
        <w:br/>
        <w:t xml:space="preserve">    {</w:t>
        <w:br/>
        <w:t xml:space="preserve">        "datePublished": "2020-01-06",</w:t>
        <w:br/>
        <w:t xml:space="preserve">        "reviewBody": "Totaled almost 4 months here last year. Amazing nature and hiking nearby if that's your thing - you should definitely consider visiting. Probably most beautiful city on Earth. The wealth divide can be depressing and there are serious issues with crime, but with some vigilance and street smarts you can mostly avoid it. It is also a surprisingly affordable place and has some great food options."</w:t>
        <w:br/>
        <w:t xml:space="preserve">    },</w:t>
        <w:br/>
        <w:t xml:space="preserve">    {</w:t>
        <w:br/>
        <w:t xml:space="preserve">        "datePublished": "2019-08-14",</w:t>
        <w:br/>
        <w:t xml:space="preserve">        "reviewBody": "~1 year ago I lived here. There's plenty of things to do with the most beautiful nature nearby and lots of cafes to work from with decent wifi. Sadly crime is bad, don't go out when it's dark and in certain areas or you will get at a minimum robbed."</w:t>
        <w:br/>
        <w:t xml:space="preserve">    }</w:t>
        <w:br/>
        <w:t>]</w:t>
      </w:r>
    </w:p>
    <w:p>
      <w:r>
        <w:t>以上为 Cape Town.json 的review全部内容</w:t>
      </w:r>
    </w:p>
    <w:p>
      <w:pPr>
        <w:pStyle w:val="Heading1"/>
      </w:pPr>
      <w:r>
        <w:t>Cebu.json</w:t>
      </w:r>
    </w:p>
    <w:p>
      <w:r>
        <w:t>[</w:t>
        <w:br/>
        <w:t xml:space="preserve">    {</w:t>
        <w:br/>
        <w:t xml:space="preserve">        "datePublished": "2023-08-05",</w:t>
        <w:br/>
        <w:t xml:space="preserve">        "reviewBody": "Hi guys, I live in south of Cebu since 2014.Subdivison in Carcar city. Find it safe people are friendlier than me. I'm just causes. I'm 30km from CBD to the south. About an hour drive. If you interested to live in Carcar, check out Lamudi. There are properties for rent and sale. Camelia and Glenrose straight of south road, easy excess. Traffic is quite annoying even in Carcar, mostly because of slow drivers holding, or vehicles who constantly overtaking AGAINST TRAFFIC. Heaps of roadworks nowadays, they trying to improve. Oslob is near, many waterfalls further south. Peaceful. I wouldn't live in CBD. Have all in Carcar, from coffee shop to restaurants. Super metro, Gaisano, save more. They have all."</w:t>
        <w:br/>
        <w:t xml:space="preserve">    },</w:t>
        <w:br/>
        <w:t xml:space="preserve">    {</w:t>
        <w:br/>
        <w:t xml:space="preserve">        "datePublished": "2023-04-21",</w:t>
        <w:br/>
        <w:t xml:space="preserve">        "reviewBody": "I was living in the touristy exclave on mactan island, and it was very nice in terms of cost/quality. 600mb symmetrical stable internet, helpful and super friendly (sometimes even too much) staff, clean pools/beaches, all good. But it is exclave for tourists. When you step outside - it is poverty, a bit of chaos and other things you would expect from a third world country. So you can find a balance of these 2 thing that works for you. Compared to Palawan - this place is absolute winner for me because you get much more for much cheaper."</w:t>
        <w:br/>
        <w:t xml:space="preserve">    },</w:t>
        <w:br/>
        <w:t xml:space="preserve">    {</w:t>
        <w:br/>
        <w:t xml:space="preserve">        "datePublished": "2021-09-07",</w:t>
        <w:br/>
        <w:t xml:space="preserve">        "reviewBody": "I was reading previous reviews and there are digital nomads here calling locals idiots, i dont even know if i wanna be classified as a digital nomad because of these arrogant and privileged expats. better go back to your first world country and not travel.  anyway, Cebu is a good jump off point for other islands but good internet is not easy to find unless you just stay at the center."</w:t>
        <w:br/>
        <w:t xml:space="preserve">    },</w:t>
        <w:br/>
        <w:t xml:space="preserve">    {</w:t>
        <w:br/>
        <w:t xml:space="preserve">        "datePublished": "2021-04-07",</w:t>
        <w:br/>
        <w:t xml:space="preserve">        "reviewBody": "I love Cebu so maybe I may seem biased but here's my perspective as an American who has spent many months, off and on, in Cebu. It is my other home. I have even owned a condo in Marigondon, Lapu-Lapu previously and a car there too.  First, it's a big city and like any big city you need to be careful. I don't find Cebu to be unsafe. I've felt just as safe in Cebu as I do in my native Los Angeles (California, USA). Obviously don't do things like flash money or valuables, etc. Use common sense... but as my mom used to say \"common sense isn't so common\" at least not these days.  Many people DO speak English but why would anyone go to a country where English isn't the first language and expect everyone to be fluent in English??? If you want to find people Fluent in English go to English speaking countries.  I'm learning Bisaya as it's my wife's native language (Nagkaton ko ug Bisaya) and I think if you're going to spend a reasonable amount of time in a country you should at least make some effort to learn a little of the language, you don't need to be fluent but it will be helpful to both you and the locals.  No place is perfect but I find Cebu to be very pleasant and I love it despite it's imperfections, I just feel at peace in Cebu.  Cebu does have traffic problems but it seems they're trying to resolve some of the congestion such as adding a 3rd bridge between Cebu City and Cordova/Mactan.  If you're curious about Cebu I recommend that you see it for yourself and check out other reviews for places to stay, sightseeing, etc.  I'm not one who focuses on race but i'm a conservative black American and haven't had any issues regarding race but there are a few who will charge any foreigner higher prices for things. If you go elsewhere you can find many others who are honest and reasonable."</w:t>
        <w:br/>
        <w:t xml:space="preserve">    },</w:t>
        <w:br/>
        <w:t xml:space="preserve">    {</w:t>
        <w:br/>
        <w:t xml:space="preserve">        "datePublished": "2020-02-08",</w:t>
        <w:br/>
        <w:t xml:space="preserve">        "reviewBody": "Cebu city isn't safe, and internet is really slow unless you have a fiber connection. Most of areas are unsafe at night, some are sort of dangerous at daylight too. Even in deep province of Cebu island (such as Carcar city) I've been feeling much safer than here. Also don't forget about terrible road traffic and the fact that most of locals here doesn't speak English."</w:t>
        <w:br/>
        <w:t xml:space="preserve">    },</w:t>
        <w:br/>
        <w:t xml:space="preserve">    {</w:t>
        <w:br/>
        <w:t xml:space="preserve">        "datePublished": "2020-01-17",</w:t>
        <w:br/>
        <w:t xml:space="preserve">        "reviewBody": "Peacev = Bad, Racial Tolerance = Bad, LGBT Friendly = Bad  Sorry but this is simply not true here in the Philipines. The Koreans and the Chinese are very rude, unsofisticated not to mention dominant. But that something you'll see all over Asia nowadays.  I think revieuwers should at least try to notice the difference between Asians.  Professional fulltime Traveler since 2007"</w:t>
        <w:br/>
        <w:t xml:space="preserve">    },</w:t>
        <w:br/>
        <w:t xml:space="preserve">    {</w:t>
        <w:br/>
        <w:t xml:space="preserve">        "datePublished": "2019-09-03",</w:t>
        <w:br/>
        <w:t xml:space="preserve">        "reviewBody": "Just don't. Want to get ANY work done? Don't come here. I'm here now, hey. I wanna die. If 50 Kbps is your thing, let's go. Just don't go to this country in general. Internet is so bad, even Laos and Cambodia were MUCH better when it comes to free internet in coffee shops and co-working spaces.  Thinking about going to Manila or Cebu for travel + work? Don't."</w:t>
        <w:br/>
        <w:t xml:space="preserve">    },</w:t>
        <w:br/>
        <w:t xml:space="preserve">    {</w:t>
        <w:br/>
        <w:t xml:space="preserve">        "datePublished": "2019-01-03",</w:t>
        <w:br/>
        <w:t xml:space="preserve">        "reviewBody": "By instant rock star status you mean the local idiots who point, laugh and stare and gossip in Bisaya? People are not friendly and should be kept at arm's length. Cebu is probably the best city in the Philippines though so all is not lost."</w:t>
        <w:br/>
        <w:t xml:space="preserve">    },</w:t>
        <w:br/>
        <w:t xml:space="preserve">    {</w:t>
        <w:br/>
        <w:t xml:space="preserve">        "datePublished": "2018-12-31",</w:t>
        <w:br/>
        <w:t xml:space="preserve">        "reviewBody": "Lived in Cebu City for 15 years and as you can understand I liked it coz else I would have left. Started a business with 7 employees. As a white foreigner you get instant rock star status. The people are outstandingly friendly. The air, traffic and humidity is terrible. It's a safe and fun city. Best public WiFi is in Starbucks. Lots of retired American Expats. Left when my two children entered middle school, no good affordable schools."</w:t>
        <w:br/>
        <w:t xml:space="preserve">    },</w:t>
        <w:br/>
        <w:t xml:space="preserve">    {</w:t>
        <w:br/>
        <w:t xml:space="preserve">        "datePublished": "2018-11-14",</w:t>
        <w:br/>
        <w:t xml:space="preserve">        "reviewBody": "Stay near Cebu IT Park or Cebu Business Park. Hot and humid city, so use the Grab app, turn the AC on always, and shower daily. Must get a decent Cable ISP with Sky Cable or DSL line with PLDT, the LTE with Smart and Globe Data are lousy. You will not get any decent work done when you're in Bantayan / Camotes / Kawasan / Badian because you can only use LTE in these areas, and the signal is spotty. Airbnb condos in the city offer WiFi, join Facebook groups in Cebu, I noticed that they would usually advertise there. Good luck!"</w:t>
        <w:br/>
        <w:t xml:space="preserve">    },</w:t>
        <w:br/>
        <w:t xml:space="preserve">    {</w:t>
        <w:br/>
        <w:t xml:space="preserve">        "datePublished": "2018-10-13",</w:t>
        <w:br/>
        <w:t xml:space="preserve">        "reviewBody": "So so. Better than Manila as long you stick to Central Cebu. Terrible city to visit. Surprisingly decent and charming to live in. over time."</w:t>
        <w:br/>
        <w:t xml:space="preserve">    }</w:t>
        <w:br/>
        <w:t>]</w:t>
      </w:r>
    </w:p>
    <w:p>
      <w:r>
        <w:t>以上为 Cebu.json 的review全部内容</w:t>
      </w:r>
    </w:p>
    <w:p>
      <w:pPr>
        <w:pStyle w:val="Heading1"/>
      </w:pPr>
      <w:r>
        <w:t>Chania, Crete.json</w:t>
      </w:r>
    </w:p>
    <w:p>
      <w:r>
        <w:t>[</w:t>
        <w:br/>
        <w:t xml:space="preserve">    {</w:t>
        <w:br/>
        <w:t xml:space="preserve">        "datePublished": "2022-12-23",</w:t>
        <w:br/>
        <w:t xml:space="preserve">        "reviewBody": "From 2015 to 2019 I have lived in Chania. There were not many expats, mainly older brithisn expats. Some artists, writers etc... Organic shops just starting ,spiritual community just starting.. Few scattered ppl across the west of Crete. It has apparently started to change now, more and more expats coming, I see more and larger FB nomad groups.. back then there was absolutely nothing of such kind. I had tried to create community through couchsurfing back then and met a few interesting people. However I can confirm what was written before. There sems to be a nomad group and coworking now in Chania. Check in Facebook, I saw it.  Since 2019 the prices have risen and rent has not been affordable anymore. that's why I left in 2019. I was unable of find an apartment to rent all year. They tolerate you from Septebemr to May, then you have to leave.. where to? Even if you were ok to pay 700EUR plus amonth for an apartment, I couldn't find anyone interested in renting out year round. Mind you I do speak greek. The greeks just make airbnb for 3 months in summer, then go to the olive picking...dancing in winter then spring comes back. ITs a simple life for them and they don't think much ahead. And they obviously dont need the extra income from housing. They all still own houses and land, so they dont need to worry about basic needs. Easiest is probably if you just buy a house in a village. But that comes with structural problems.  Police, hospitals, public services, workers, are not reliable. Also if you have greek friends, they are nice as long as you give money, but you will never be part of the family and you can never rely fully on them. Just be warned. Good to have a mix of friends. You ned the greeks to get the greek price and to get treated right otherwise you will be screwed over all the time.  If you are ok to bitt eh bullet, it can be enjoyable. Weather and the sea is great, and food is amazing. If you are very very patient then it might be your thing. It really depends what you are looking for. Internet was terrrible back then. Dont know about now... in 2022. I could not even desing my website with the home internet in the AIRBNB apartment. People there live very much offline, at the max they have a facebook company.. so dont expect things to be organised well.."</w:t>
        <w:br/>
        <w:t xml:space="preserve">    },</w:t>
        <w:br/>
        <w:t xml:space="preserve">    {</w:t>
        <w:br/>
        <w:t xml:space="preserve">        "datePublished": "2021-11-25",</w:t>
        <w:br/>
        <w:t xml:space="preserve">        "reviewBody": "Really great place to live and work. Amazing hikes on the island. City has great atmosphere. Rent is very affordable. Locals are welcoming and pleasant. City centre has some great places to work from most notably a little cafe by Koum Kapi beach called Meraki"</w:t>
        <w:br/>
        <w:t xml:space="preserve">    },</w:t>
        <w:br/>
        <w:t xml:space="preserve">    {</w:t>
        <w:br/>
        <w:t xml:space="preserve">        "datePublished": "2019-05-27",</w:t>
        <w:br/>
        <w:t xml:space="preserve">        "reviewBody": "I've lived in Chania for over ten years now and I can't wait to get out of here. It's nice for a short visit but nothing else. Everyone talks about the hospitality and friendliness of the locals... that's only because you're a tourist and they want your money! They are corrupt, cheats, liars, and arrogant. They care only about themselves and are extremely greedy.  The police are terribly corrupt and can't be relied on. The hospital is disgusting with stray dogs roaming around inside. They still even smoke in the public hospital! I know this because I spent 2 weeks there and when I complained about it the nurse told me there's nothing they can do.  Anyway, I could go on and on about the other side of Chania, and Crete in general, that no one speaks about. I'm very disappointed and disheartened by my experience here. The paradise everyone talks about doesn't exist for me. I've had so many people share similar experiences but no one talks about them.  It's all superficial and everything is not what it seems."</w:t>
        <w:br/>
        <w:t xml:space="preserve">    },</w:t>
        <w:br/>
        <w:t xml:space="preserve">    {</w:t>
        <w:br/>
        <w:t xml:space="preserve">        "datePublished": "2019-02-03",</w:t>
        <w:br/>
        <w:t xml:space="preserve">        "reviewBody": "$3000 average cost of living in Chania?! If that was the case Greece would not longer be in recession 😂 I just moved to Chania from London and here’s my list of expenses to whom it may concern:  All prices in euros for two people. 1. Two bed flat semi-centrally located (15’drive to the city centre) ~ 450 euros 2. Petrol monthly ~ 200 euros (1.58/l on avg year round) 3. Utility bills monthly (electricity,water,heating) ~ 130 4.grovery store monthly ~ 300 5. Broadband/ mobile phone ~ 70 6. Eating out / drinks ~ 200 7. Private health insurance ~ 80 per person 8. Gym membership ~ 40 per person  Total: 1590 euros /1821 usd for a couple on average, to leave In Chania. Not sure how that 3000 usd got estimated but 🤷‍♂️"</w:t>
        <w:br/>
        <w:t xml:space="preserve">    }</w:t>
        <w:br/>
        <w:t>]</w:t>
      </w:r>
    </w:p>
    <w:p>
      <w:r>
        <w:t>以上为 Chania, Crete.json 的review全部内容</w:t>
      </w:r>
    </w:p>
    <w:p>
      <w:pPr>
        <w:pStyle w:val="Heading1"/>
      </w:pPr>
      <w:r>
        <w:t>Chengdu.json</w:t>
      </w:r>
    </w:p>
    <w:p>
      <w:r>
        <w:t>[</w:t>
        <w:br/>
        <w:t xml:space="preserve">    {</w:t>
        <w:br/>
        <w:t xml:space="preserve">        "datePublished": "2019-03-20",</w:t>
        <w:br/>
        <w:t xml:space="preserve">        "reviewBody": "I lived and worked (at a law firm) in Chengdu for about 3 months. I absolutely loved the city! It's so different from east coast China, especially given the Tibetan influences in many areas. I had a company arrange my apartment and registrations, but was a seamless process. I am a white, American male who speaks a decent bit of Mandarin, and I found the locals to be incredibly hospitable. China is general is extremely affordable for a Westerner, and Chengdu offers the luxuries of any large, Western city/metro area."</w:t>
        <w:br/>
        <w:t xml:space="preserve">    }</w:t>
        <w:br/>
        <w:t>]</w:t>
      </w:r>
    </w:p>
    <w:p>
      <w:r>
        <w:t>以上为 Chengdu.json 的review全部内容</w:t>
      </w:r>
    </w:p>
    <w:p>
      <w:pPr>
        <w:pStyle w:val="Heading1"/>
      </w:pPr>
      <w:r>
        <w:t>Chiang Mai.json</w:t>
      </w:r>
    </w:p>
    <w:p>
      <w:r>
        <w:t>[</w:t>
        <w:br/>
        <w:t xml:space="preserve">    {</w:t>
        <w:br/>
        <w:t xml:space="preserve">        "datePublished": "2023-08-29",</w:t>
        <w:br/>
        <w:t xml:space="preserve">        "reviewBody": "Chiang Mai has had a deep Buddhist influence running over the last 1,000 years and this can be felt in the helpfulness, patience and generosity of the Thai and long-term transplants you come across. The city has an active community scene (nomads, spiritual seekers, hikers, creatives), several mountains with hiking spots and waterfalls surrounding the city, over 20 water bodies inside the city -- many have cafes and walks around, several public parks, and over 13 national parks with campgrounds within a 2hr drive. New cafes / art spaces are opening up every other week. Also, many temples that disseminate Buddhist teachings and run mindfulness retreats near and around the city. The nervous system of Chiang Mai is a relaxing one - the city often feels as an open space without walls.  Burning season ( Feb - Apr) sees an AQI of 200+ and either requires you to stay indoors or travel elsewhere. May/June are on the hotter side, and July - Sep sees an average rainfall of an hour a day. Oct to Jan is a cool season with Dec to early Feb being the blooming season. While each season brings a different flavor with it, Chiang Mai is a paradise throughout excepting the burning season period.  Other notes: English proficiency of the local population is basic. Old city is walking friendly and has many quiet spots, Nimman is the westerner friendly spot and also sees high traffic, Pong Noi is more artsy / hippie."</w:t>
        <w:br/>
        <w:t xml:space="preserve">    },</w:t>
        <w:br/>
        <w:t xml:space="preserve">    {</w:t>
        <w:br/>
        <w:t xml:space="preserve">        "datePublished": "2023-05-29",</w:t>
        <w:br/>
        <w:t xml:space="preserve">        "reviewBody": "If you're physically active, CM is paradise 9 months out the year. Like many, I live here, but fly to Phuket from Mid Feb to Mid May to escape the burning season. The rest of the year, the weather is fine: about 1h of strong rain a day from May to September, then September to December is awesome with cold air in the morning and evenings, and just right warm during the day.  In CM, you have unlimited landscape for: Trekking, Mountain Biking, Cycling, Road Trips on scooter or motorcycle (some of the best roads in the world!), white water rafting, and the list goes on. If you love coffee: I met aussies from Melbourne who were amazed by the coffee culture here. Lots of yoga and sports clubs of all levels (including Virgin Active).  CM is down to earth, relaxed pace of life. Most people love CM but can't figure out why: because it's not visual: it's a feeling of stability and peace of mind around this area. It's a university city with 100k+ students. There is no business district of any form of high quality professional services firm (brain drain to Bangkok), so you won't feel the energy of ambition here. That said if you've already made lots of cash and want a place to chill and calm down, reconnect with yourself and discover more of nature, it's the right spot.  True you need a scooter. You can't walk this city, sadly. True the local english level is low, but google translate works very well for me. Feel like you need some proper city vibe and chaos? 1h flight to Bkk for 30$. Need some beach vibes? Flight to Phuket in 1h. The airport is litterally inside the city, it's just so easy to commute domestically.  Again, it's true it's polluted because of the burning, but it's only 3 first month of the year. The rest of the time, it's one of the cleanest air of all southeast asia!"</w:t>
        <w:br/>
        <w:t xml:space="preserve">    },</w:t>
        <w:br/>
        <w:t xml:space="preserve">    {</w:t>
        <w:br/>
        <w:t xml:space="preserve">        "datePublished": "2023-01-26",</w:t>
        <w:br/>
        <w:t xml:space="preserve">        "reviewBody": "I really liked Chiang Mai but I can't put my finger on why. I'll try to remain unbiased so here goes. Chiang Mai is a dirty place with horrible pollution levels. English speaking is okay. I did really enjoy a balance of simple, risk-free living at low cost and acceptable quality of living. Many places only accept cash but plenty accept card. There's lots to do and it's fun exploring on a moped/motorbike. It feels as easy as Canggu with more modern appointments to get by as a westerner a bit easier."</w:t>
        <w:br/>
        <w:t xml:space="preserve">    },</w:t>
        <w:br/>
        <w:t xml:space="preserve">    {</w:t>
        <w:br/>
        <w:t xml:space="preserve">        "datePublished": "2023-01-02",</w:t>
        <w:br/>
        <w:t xml:space="preserve">        "reviewBody": "Best cafes I have seen in my 35 years of traveling. It is not unusual for coffee to be grown, roasted, and poured locally by people who grew up dreaming of nothing other than coffee. The cafes range from mid-century modern dreamscapes to open bamboo spaces. There is something for everyone. Great cycling, too. The big downside is air quality."</w:t>
        <w:br/>
        <w:t xml:space="preserve">    },</w:t>
        <w:br/>
        <w:t xml:space="preserve">    {</w:t>
        <w:br/>
        <w:t xml:space="preserve">        "datePublished": "2022-11-03",</w:t>
        <w:br/>
        <w:t xml:space="preserve">        "reviewBody": "I love Chiang Mai for obvious reasons: Cheap, culture, food, and great people. Love it! :) My only con: It's super hot and humid. I can't deal with that amount of humidity personally. Maybe something to look out for people who can't do well with high humidity level. For me: Great for 1-3 months but not the whole year."</w:t>
        <w:br/>
        <w:t xml:space="preserve">    },</w:t>
        <w:br/>
        <w:t xml:space="preserve">    {</w:t>
        <w:br/>
        <w:t xml:space="preserve">        "datePublished": "2019-12-01",</w:t>
        <w:br/>
        <w:t xml:space="preserve">        "reviewBody": "Chiang Mai used to be N.1 for the digital nomad life. It is still great and you can find really cheap apartments (300-400$) and restaurants (2-3$ for a main). Wouldn't recommend staying there during the burning season. The best area is Nimman, but it's also the most expensive. You can stay in the old city that's very nice but that gets noisy during the weekend for the night markets. Last but not least, very safe city. All in all would go back in a heartbeat."</w:t>
        <w:br/>
        <w:t xml:space="preserve">    },</w:t>
        <w:br/>
        <w:t xml:space="preserve">    {</w:t>
        <w:br/>
        <w:t xml:space="preserve">        "datePublished": "2019-11-25",</w:t>
        <w:br/>
        <w:t xml:space="preserve">        "reviewBody": "A solid spot to live and work remotely. Plenty of things to do and relaxed quality of life. Many places to work from. Downsides are the lack of sidewalks makes walking around town uncomfortable. Also the traffic is very bad."</w:t>
        <w:br/>
        <w:t xml:space="preserve">    },</w:t>
        <w:br/>
        <w:t xml:space="preserve">    {</w:t>
        <w:br/>
        <w:t xml:space="preserve">        "datePublished": "2019-11-22",</w:t>
        <w:br/>
        <w:t xml:space="preserve">        "reviewBody": "It’s the cheapest digital nomad friendly spot in the world, that is also nice and convenient. Although the earlier reviews do point out the issue of air quality and transportation. the local food is great plus there’s a variety of world class restaurants, there’s nature and lots of places to see that aren’t tourist spots, loads of coworking spots and cafes, .. but it’s also just boring enough to be a good spot to settle down and focus on work.. plus month to month rentals are super common here, can show up at many places and rent a room for a month"</w:t>
        <w:br/>
        <w:t xml:space="preserve">    },</w:t>
        <w:br/>
        <w:t xml:space="preserve">    {</w:t>
        <w:br/>
        <w:t xml:space="preserve">        "datePublished": "2019-11-20",</w:t>
        <w:br/>
        <w:t xml:space="preserve">        "reviewBody": "I have to agree with previous review from 6 days ago. Its definitely not like before- the vibe has definitely changed. I have lived here on/off for the past 2 years on METV visa, 60 Day visa, and now its not worth staying and dealing with the hassels. Infrastructure is terrible with dirty roads, definitely not a walkable city which is a shame since the Nimman area could have been a walking street, but cars and scooters dominate this city. Just try to cross and walk the streets and you will see what i mean- no mercy! I no longer feel CM is a good digital nomad city, its gotten way too inconvenient with visa's, dirty polluted air, smokey season as of Jan, just not a nomad paradise. If you're traveling alone single ladies- dating pool is terrible- Vietnam could be the better choice or Eastern Europe as a base. Good Luck."</w:t>
        <w:br/>
        <w:t xml:space="preserve">    },</w:t>
        <w:br/>
        <w:t xml:space="preserve">    {</w:t>
        <w:br/>
        <w:t xml:space="preserve">        "datePublished": "2019-11-12",</w:t>
        <w:br/>
        <w:t xml:space="preserve">        "reviewBody": "Chiang Mai has THE WORST AIR QUALITY of any city in the world for &gt;= ~2 months every year (Google \"burning season\"). So impossible to ever live here permanently, even if you like the place. Also, Thailand is now cracking down on people using back-to-back visas or visa free entries to stay as well (just Google for it on the forums). It was getting harder and harder to stay (before I left) and the vibe wasn't as good as it used to be. Most people have moved onto Vietnam, which is much easier to stay in, much more up-and-coming, and where the authorities are much friendlier towards digital nomads."</w:t>
        <w:br/>
        <w:t xml:space="preserve">    },</w:t>
        <w:br/>
        <w:t xml:space="preserve">    {</w:t>
        <w:br/>
        <w:t xml:space="preserve">        "datePublished": "2019-07-18",</w:t>
        <w:br/>
        <w:t xml:space="preserve">        "reviewBody": "I have been told it's the vanilla of digital nomads : easy, cheap, risk free. I loved it so much I want to move there ! Great food, great places to see and awesomely polite and nice people."</w:t>
        <w:br/>
        <w:t xml:space="preserve">    },</w:t>
        <w:br/>
        <w:t xml:space="preserve">    {</w:t>
        <w:br/>
        <w:t xml:space="preserve">        "datePublished": "2019-06-06",</w:t>
        <w:br/>
        <w:t xml:space="preserve">        "reviewBody": "Can't recommend it enough. Been a nomad now for 2 years and this ticks a lot of boxes. Great quality people you meet here compared to the rest of Thailand."</w:t>
        <w:br/>
        <w:t xml:space="preserve">    },</w:t>
        <w:br/>
        <w:t xml:space="preserve">    {</w:t>
        <w:br/>
        <w:t xml:space="preserve">        "datePublished": "2019-04-08",</w:t>
        <w:br/>
        <w:t xml:space="preserve">        "reviewBody": "Great place. You can avoid the dropshipper, FBA and MLM webinar course people who have infested the coworkings here for years, by, well, just not visiting the coworking spaces here."</w:t>
        <w:br/>
        <w:t xml:space="preserve">    },</w:t>
        <w:br/>
        <w:t xml:space="preserve">    {</w:t>
        <w:br/>
        <w:t xml:space="preserve">        "datePublished": "2019-02-20",</w:t>
        <w:br/>
        <w:t xml:space="preserve">        "reviewBody": "Great place. Very easy to live here.  Every self confessed \"Digital Nomad\" in Chiang Mai is borderline psychotic/delusional. Luckily, they're easy to avoid. Stick with the expats, locals, and tourists and you'll meet some great people.  My second digital nomad pick after Saigon."</w:t>
        <w:br/>
        <w:t xml:space="preserve">    },</w:t>
        <w:br/>
        <w:t xml:space="preserve">    {</w:t>
        <w:br/>
        <w:t xml:space="preserve">        "datePublished": "2019-02-14",</w:t>
        <w:br/>
        <w:t xml:space="preserve">        "reviewBody": "I really can't see what's cool here. The air is highly toxic, the old city is charming but outside of it there is so much traffic it's so noisy and you can never cross the streets. If you don't have a sccoter it's super annoying to go from a point to another quickly. No real transports. The coworking places or made of unfriendly western people."</w:t>
        <w:br/>
        <w:t xml:space="preserve">    },</w:t>
        <w:br/>
        <w:t xml:space="preserve">    {</w:t>
        <w:br/>
        <w:t xml:space="preserve">        "datePublished": "2019-02-01",</w:t>
        <w:br/>
        <w:t xml:space="preserve">        "reviewBody": "Why Chiang Mai? Because it's the easiest place to live of anywhere IMO. You can afford everything, you can do everything, you can access everything, and everything is available. It's very very low stress place compared to everywhere else, which is one of:  - expensive (north america) - cold (europe) - terrible food (most places) - terrible airbnb/apartments (most places) - no modern amenities available like apple store, mall, normal shops (bali) - awful local transport (bali) - not easy to get around with just english (europe)  Chiang mai is just the \"everything is easy\" nomad capital which means I can focus on work and not be stressed out about everything  actually my only complaints about Chiang Mai are:  1. bit boring, not THAT much to do  2. hard to find normal humans to hang out with who aren't delusional dropship scammers trying to escape real life"</w:t>
        <w:br/>
        <w:t xml:space="preserve">    },</w:t>
        <w:br/>
        <w:t xml:space="preserve">    {</w:t>
        <w:br/>
        <w:t xml:space="preserve">        "datePublished": "2019-01-30",</w:t>
        <w:br/>
        <w:t xml:space="preserve">        "reviewBody": "Spent a little over 2 months in CM. Loved it. A little bit annoyed with the hippy western backpackers who suddenly becomes more Thai than the Thai's themselves with their ridiculous elephant pants, but you can easily look past that. Still way too many dodgy dropshippers and FBA bros hanging out at the coworking spaces, but with the abundance of hipster cafe's serving great coffee for 80 baht you don't even need to go to a coworking space to get stuff done. Regardless, I'm definitely going back. It's a fantastic place to be productive, meet cool people and enjoy Khao Soi."</w:t>
        <w:br/>
        <w:t xml:space="preserve">    },</w:t>
        <w:br/>
        <w:t xml:space="preserve">    {</w:t>
        <w:br/>
        <w:t xml:space="preserve">        "datePublished": "2019-01-29",</w:t>
        <w:br/>
        <w:t xml:space="preserve">        "reviewBody": "Chiang Mai is a gas chamber. The smokey season starts beginning of January and goes on till end of May. But apart of that: the air is bad year around. The city has grown too fast. Pity because Chiang Mai is a fantastic place!"</w:t>
        <w:br/>
        <w:t xml:space="preserve">    },</w:t>
        <w:br/>
        <w:t xml:space="preserve">    {</w:t>
        <w:br/>
        <w:t xml:space="preserve">        "datePublished": "2018-09-20",</w:t>
        <w:br/>
        <w:t xml:space="preserve">        "reviewBody": "I just got back here in late 2018 and it's better than ever. People who say \"Chiang Mai is overrun by nomads\" are really mistaken. I hardly saw them. I did see lots of Chinese and some Korean tourists, but they were all quite nice and mostly around Nimman. There's also the few American vegan midlifer's in the Old City center, but that's about it. Chiang Mai is cool and breezy, there's now public bicycles literally everywhere that you can rent for 250 THB or $6 (per month!) with the MoBike app. The red buses (or Songthaew's) are now legit and don't rip tourists off anymore, so you can drive everywhere for 30 THB or $1. People are nice. It's still super safe, even late a night. The food is better than ever. And thanks to the nomad wave of 2014 in Chiang Mai, there's now lots of hip cafes that allow coworking too. It's a great city."</w:t>
        <w:br/>
        <w:t xml:space="preserve">    },</w:t>
        <w:br/>
        <w:t xml:space="preserve">    {</w:t>
        <w:br/>
        <w:t xml:space="preserve">        "datePublished": "2018-07-31",</w:t>
        <w:br/>
        <w:t xml:space="preserve">        "reviewBody": "It's no surprise that Chiang Mai is currently the top city for digital nomads to live and work in. It has the far lowest cost of living in comparison to other cities, including low rent for decent apartments. With a variety of great co-working spaces on the rise, not to mention the number of coffee shops with decent Wi-Fi, you'll be spoilt for choice."</w:t>
        <w:br/>
        <w:t xml:space="preserve">    },</w:t>
        <w:br/>
        <w:t xml:space="preserve">    {</w:t>
        <w:br/>
        <w:t xml:space="preserve">        "datePublished": "2018-07-22",</w:t>
        <w:br/>
        <w:t xml:space="preserve">        "reviewBody": "The city where digital nomadism essentially started. There's no other place where you can walk out of the airplane, get a cheap place to rent, find a boutique cafe to work, and then meet locals and nomads in the same day. Some people say it's overrun by nomads, which is fair. But it still remains one of the best places to start out."</w:t>
        <w:br/>
        <w:t xml:space="preserve">    }</w:t>
        <w:br/>
        <w:t>]</w:t>
      </w:r>
    </w:p>
    <w:p>
      <w:r>
        <w:t>以上为 Chiang Mai.json 的review全部内容</w:t>
      </w:r>
    </w:p>
    <w:p>
      <w:pPr>
        <w:pStyle w:val="Heading1"/>
      </w:pPr>
      <w:r>
        <w:t>Chicago, IL.json</w:t>
      </w:r>
    </w:p>
    <w:p>
      <w:r>
        <w:t>[</w:t>
        <w:br/>
        <w:t xml:space="preserve">    {</w:t>
        <w:br/>
        <w:t xml:space="preserve">        "datePublished": "2021-05-29",</w:t>
        <w:br/>
        <w:t xml:space="preserve">        "reviewBody": "I grew up in Chicago and still return fairly often. I love the character of the different neighborhoods, the variety of architectural styles, and as others have said, the food scene is incredible. It's easy to make friends in the suburbs, perhaps not so much in the city itself. I have never witnessed racial tension here, and have been pleasantly surprised by the interracial friendliness I have observed. There are a wonderful selection of forests and parks just about everywhere, and the museums can't be beat. There's always something to do - too many choices! In recent years, though, the crime rate has increased significantly. Shootings are becoming increasingly commonplace - including people firing guns out of cars on the expressways. In spite of that, Chicago definitely has a personality all its own, and I will always love it."</w:t>
        <w:br/>
        <w:t xml:space="preserve">    },</w:t>
        <w:br/>
        <w:t xml:space="preserve">    {</w:t>
        <w:br/>
        <w:t xml:space="preserve">        "datePublished": "2018-10-26",</w:t>
        <w:br/>
        <w:t xml:space="preserve">        "reviewBody": "Amazing nightlife and possibly the best overall food scene in the states (lots of michelin-level restaurants at far lower prices than NYC/SF). Avoid the winter and you'll love your time Chicago. It's a city of neighborhoods, so do some research to find which area suits you best. Lots of creative types live/work in the west side (West Loop, Wicker Park, Bucktown, Logan Square, etc.)"</w:t>
        <w:br/>
        <w:t xml:space="preserve">    },</w:t>
        <w:br/>
        <w:t xml:space="preserve">    {</w:t>
        <w:br/>
        <w:t xml:space="preserve">        "datePublished": "2018-08-06",</w:t>
        <w:br/>
        <w:t xml:space="preserve">        "reviewBody": "Chicago is great if you can afford it. I’m not sure why the “low” rating for fun and nightlife. One of the only US cities (after New York, Miami and Vegas) that stays open late (4am and 5am bars and clubs). One of the best foodie cities in the world. Winter is freezing, summer time is a blast with rooftop bars and beach days."</w:t>
        <w:br/>
        <w:t xml:space="preserve">    }</w:t>
        <w:br/>
        <w:t>]</w:t>
      </w:r>
    </w:p>
    <w:p>
      <w:r>
        <w:t>以上为 Chicago, IL.json 的review全部内容</w:t>
      </w:r>
    </w:p>
    <w:p>
      <w:pPr>
        <w:pStyle w:val="Heading1"/>
      </w:pPr>
      <w:r>
        <w:t>Cuenca.json</w:t>
      </w:r>
    </w:p>
    <w:p>
      <w:r>
        <w:t>[</w:t>
        <w:br/>
        <w:t xml:space="preserve">    {</w:t>
        <w:br/>
        <w:t xml:space="preserve">        "datePublished": "2023-03-06",</w:t>
        <w:br/>
        <w:t xml:space="preserve">        "reviewBody": "I really enjoyed my month in Cuenca, but mostly because I wanted a chill place to focus on work and practice my Spanish. there isn't much to do, but it's very clean and safe and there's music everywhere. beautiful churches, people are very friendly (although very little English is spoke) and it's ridiculously cheap. they use the USD as official currency and it was easy to find a huge, hearty, multi-course lunch for $2.25. no joke. there are ice cream and pastry shops every few feet it seems. the park in the center of the city (Parque Calderon) is a nice place to sit and enjoy the atmosphere. not many gringos, although there is a decent population of american retirees. there's one street (Calle Larga) which has a few bars and restaurants that cater to americans and there are some touristy places around the park, but my advice is to avoid these and wander a few blocks away from the park for good, authentic, local food. one of my favorite dishes is a seafood and onion stew called encebolloado which is fantastic and costs about $5. the Airbnb I stayed is had 100mps internet which was great. the National Park (Cajas) is beautiful. I strongly recommend a guided tour (about $75) because the trails aren't marked well and the guides are full of useful and interesting information. be prepared though, Cuenca is 2500m (8000 feet) up and Cajas is 4000m (13000 feet) up so you'll definitely feel the altitude. I stupidly went on the hike less than a week after I arrived and it was brutal. I'd wait until you have more time to acclimate to the height."</w:t>
        <w:br/>
        <w:t xml:space="preserve">    },</w:t>
        <w:br/>
        <w:t xml:space="preserve">    {</w:t>
        <w:br/>
        <w:t xml:space="preserve">        "datePublished": "2022-12-16",</w:t>
        <w:br/>
        <w:t xml:space="preserve">        "reviewBody": "A beautiful colonial medium size city in the mountains of Ecuador. Currently here in Dec and the highs are 70, lows are 45. Beautiful temperate weather all the way around. Pros: - walkable with great outdoor fitness - diverse and high quality F&amp;B scene. Great cocktails @ Madame - good coffee culture and cafes. - internet is fine. It’s stable. Not 1gb speed but not slow. - lots of history and the city has some beautiful parts - safe Cons: - smaller city. It isn’t a major metropolis. - if you’re looking to party, Cuenca is a bit quite. There’s night life but it’s pretty chill."</w:t>
        <w:br/>
        <w:t xml:space="preserve">    },</w:t>
        <w:br/>
        <w:t xml:space="preserve">    {</w:t>
        <w:br/>
        <w:t xml:space="preserve">        "datePublished": "2021-10-11",</w:t>
        <w:br/>
        <w:t xml:space="preserve">        "reviewBody": "It gets chilly at night and most places don't have a heater, so pack some extra thick socks!  Felt quite safe compared to other latinAm countries. This had a safer vibe than Guayaquil and all was very affordable. People are friendly. Went to the zoo, spa, a few hiking trails and such but otherwise not much to do. Great if you wanna hunker down for a few months and live cheaply in a quieter part of Ecuador."</w:t>
        <w:br/>
        <w:t xml:space="preserve">    }</w:t>
        <w:br/>
        <w:t>]</w:t>
      </w:r>
    </w:p>
    <w:p>
      <w:r>
        <w:t>以上为 Cuenca.json 的review全部内容</w:t>
      </w:r>
    </w:p>
    <w:p>
      <w:pPr>
        <w:pStyle w:val="Heading1"/>
      </w:pPr>
      <w:r>
        <w:t>Dahab.json</w:t>
      </w:r>
    </w:p>
    <w:p>
      <w:r>
        <w:t>[</w:t>
        <w:br/>
        <w:t xml:space="preserve">    {</w:t>
        <w:br/>
        <w:t xml:space="preserve">        "datePublished": "2023-09-29",</w:t>
        <w:br/>
        <w:t xml:space="preserve">        "reviewBody": "Dahab is a very chill place, if you are into scuba diving, free diving, or want to learn that is the place, cause of the beatiful sea life and corals reef. People are very friendly, looks safe for women, lot of restaurants and cafes by the bay. Internet is not so good, better find a place with some decent internet and also mandatory to have a 4G simcard as backup, because is not so stable. I stayed 1 month and would go back again."</w:t>
        <w:br/>
        <w:t xml:space="preserve">    },</w:t>
        <w:br/>
        <w:t xml:space="preserve">    {</w:t>
        <w:br/>
        <w:t xml:space="preserve">        "datePublished": "2023-01-02",</w:t>
        <w:br/>
        <w:t xml:space="preserve">        "reviewBody": "Very underrated place. Internet is not the fastest, but with a vodafone simcard, it's more than enough."</w:t>
        <w:br/>
        <w:t xml:space="preserve">    },</w:t>
        <w:br/>
        <w:t xml:space="preserve">    {</w:t>
        <w:br/>
        <w:t xml:space="preserve">        "datePublished": "2021-12-27",</w:t>
        <w:br/>
        <w:t xml:space="preserve">        "reviewBody": "Rental prices at the end of 2021 are nearly double then the years before. This means the value of money makes no more sense. A typical price for a one bedroom apt is now 8000 EGP. May be it will get down to normal when more places in the world are open again."</w:t>
        <w:br/>
        <w:t xml:space="preserve">    },</w:t>
        <w:br/>
        <w:t xml:space="preserve">    {</w:t>
        <w:br/>
        <w:t xml:space="preserve">        "datePublished": "2021-07-27",</w:t>
        <w:br/>
        <w:t xml:space="preserve">        "reviewBody": "I have been all over Egypt, and def the worse internet is in Dahab. I really don't know how this statistics work. Data is about 8 mbps download and 4,5 upload. With wifi you will get the same, It also depends on your location around the village. In other areas in Egypt was much better,"</w:t>
        <w:br/>
        <w:t xml:space="preserve">    },</w:t>
        <w:br/>
        <w:t xml:space="preserve">    {</w:t>
        <w:br/>
        <w:t xml:space="preserve">        "datePublished": "2021-02-20",</w:t>
        <w:br/>
        <w:t xml:space="preserve">        "reviewBody": "Dahab is amazing! Thanks to being one of the few warm and open places during covid, there's a great professional expat crowd here right now. I love it and plan to extend my stay by a couple months."</w:t>
        <w:br/>
        <w:t xml:space="preserve">    },</w:t>
        <w:br/>
        <w:t xml:space="preserve">    {</w:t>
        <w:br/>
        <w:t xml:space="preserve">        "datePublished": "2021-01-09",</w:t>
        <w:br/>
        <w:t xml:space="preserve">        "reviewBody": "Dahab became hard to live in, supermarkets are very expensive than the real costs of things. Rubbish everywhere in the streets. Every now and then we here a lot about not friendly to women acts. I dont recommend living in Dahab."</w:t>
        <w:br/>
        <w:t xml:space="preserve">    },</w:t>
        <w:br/>
        <w:t xml:space="preserve">    {</w:t>
        <w:br/>
        <w:t xml:space="preserve">        "datePublished": "2019-02-04",</w:t>
        <w:br/>
        <w:t xml:space="preserve">        "reviewBody": "Dahab is a watersports heaven. Home to the blue hole, the most legendary freediving spot worldwide"</w:t>
        <w:br/>
        <w:t xml:space="preserve">    }</w:t>
        <w:br/>
        <w:t>]</w:t>
      </w:r>
    </w:p>
    <w:p>
      <w:r>
        <w:t>以上为 Dahab.json 的review全部内容</w:t>
      </w:r>
    </w:p>
    <w:p>
      <w:pPr>
        <w:pStyle w:val="Heading1"/>
      </w:pPr>
      <w:r>
        <w:t>Delhi.json</w:t>
      </w:r>
    </w:p>
    <w:p>
      <w:r>
        <w:t>[</w:t>
        <w:br/>
        <w:t xml:space="preserve">    {</w:t>
        <w:br/>
        <w:t xml:space="preserve">        "datePublished": "2022-06-06",</w:t>
        <w:br/>
        <w:t xml:space="preserve">        "reviewBody": "Very culturally enriching. The architecture, the history, the food, the customs of the people. It's also very cheap. Nightlife is good but it ends up very early. Also, public transportation is chaotic."</w:t>
        <w:br/>
        <w:t xml:space="preserve">    }</w:t>
        <w:br/>
        <w:t>]</w:t>
      </w:r>
    </w:p>
    <w:p>
      <w:r>
        <w:t>以上为 Delhi.json 的review全部内容</w:t>
      </w:r>
    </w:p>
    <w:p>
      <w:pPr>
        <w:pStyle w:val="Heading1"/>
      </w:pPr>
      <w:r>
        <w:t>Dubai.json</w:t>
      </w:r>
    </w:p>
    <w:p>
      <w:r>
        <w:t>[</w:t>
        <w:br/>
        <w:t xml:space="preserve">    {</w:t>
        <w:br/>
        <w:t xml:space="preserve">        "datePublished": "2023-09-07",</w:t>
        <w:br/>
        <w:t xml:space="preserve">        "reviewBody": "I liked Dubai. Rents can be decent and offer a lot more compared to Western Countries, spend $1,600 on a Studio for 3 weeks, much better than many developed Western Countries. WiFI speeds are consistent and reliable. Nightlife is amazing but easily the biggest money pit as many places even a bottle of beer goes up to 20 USD. Not a bad place to use as a staging ground to explore the region or take advantage of the well connected airport. Very multi cultural place as well. Just wish the food offerings were more robust than sit down Lebanese/Turkish places and western fast food joints."</w:t>
        <w:br/>
        <w:t xml:space="preserve">    },</w:t>
        <w:br/>
        <w:t xml:space="preserve">    {</w:t>
        <w:br/>
        <w:t xml:space="preserve">        "datePublished": "2023-04-02",</w:t>
        <w:br/>
        <w:t xml:space="preserve">        "reviewBody": "People either hate this place or love it. I am more on the hating side. Feels fake af, overpriced. The city is either a business downtown, either an outdated fancy chick area, either a slump. And don't get me started on human rights here. I'd visit it for a week or two just as a tourist, but definitely not live here for longer."</w:t>
        <w:br/>
        <w:t xml:space="preserve">    },</w:t>
        <w:br/>
        <w:t xml:space="preserve">    {</w:t>
        <w:br/>
        <w:t xml:space="preserve">        "datePublished": "2022-12-27",</w:t>
        <w:br/>
        <w:t xml:space="preserve">        "reviewBody": "Dubai is good if you’ve figured out a way to pay 0 income tax and live in 2 places (away doing vacations during the summer) - bonus if you don’t spend money on alcohol.  Nightlife is amazing, especially if you’re a woman. Free unlimited drinks for ladies, open bar, no catch, in two clubs in Media One Tower on Thursday. There is no place in the world that offers this. My female friends love Dubai because of these types of deals lol.  The easiest way to waste money here is by buying drinks. Search for “cruise liquor bags” on Amazon, and buy alcohol in bulk and sneak it in. No one body-checks here because it’s very safe with no crime.  You live in the city, but super close to a beach. It’s still pretty cheap if you compare similar places like Miami.  Great home base to travel from and set up your life. Convenience of flights and 0% income tax. I would recommend this for a part time digital nomad that is looking for a base of operations. Also, tons of other contacts you can make who also love traveling and have disposable income."</w:t>
        <w:br/>
        <w:t xml:space="preserve">    },</w:t>
        <w:br/>
        <w:t xml:space="preserve">    {</w:t>
        <w:br/>
        <w:t xml:space="preserve">        "datePublished": "2022-09-30",</w:t>
        <w:br/>
        <w:t xml:space="preserve">        "reviewBody": "So/so. Is not a bad place to live. Standard of living is really high, apartments are amazing as well. There is basically any kind of cuisine you can think of. Great (and expensive) nightlife. 0% taxes is great if you are willing to go through the hoops.  Cons: Is oppressively hot during summer. You need a car to get around or spend absurd amounts monthly on taxis. It might get really expensive but you can definitely save by buying smart. I would be back as a tourist but not for remote working on the short term."</w:t>
        <w:br/>
        <w:t xml:space="preserve">    },</w:t>
        <w:br/>
        <w:t xml:space="preserve">    {</w:t>
        <w:br/>
        <w:t xml:space="preserve">        "datePublished": "2022-06-06",</w:t>
        <w:br/>
        <w:t xml:space="preserve">        "reviewBody": "The architecture is the most stunning thing of this place, it feels like the 22nd century. It's as cosmopolitan as a place like New York but more with people from the other side of the world. Great alternatives for getting coffee and food. Nightlife is expensive but it's good."</w:t>
        <w:br/>
        <w:t xml:space="preserve">    },</w:t>
        <w:br/>
        <w:t xml:space="preserve">    {</w:t>
        <w:br/>
        <w:t xml:space="preserve">        "datePublished": "2022-03-13",</w:t>
        <w:br/>
        <w:t xml:space="preserve">        "reviewBody": "I was in Dubai for 1 week, It's the best place for doing business and modern lifestyle, You can see an impressive infrastructure and what the mankind can build."</w:t>
        <w:br/>
        <w:t xml:space="preserve">    },</w:t>
        <w:br/>
        <w:t xml:space="preserve">    {</w:t>
        <w:br/>
        <w:t xml:space="preserve">        "datePublished": "2022-02-10",</w:t>
        <w:br/>
        <w:t xml:space="preserve">        "reviewBody": "I was in Dubai briefly. It's not the cheapest location, but it can be very cheap if you're in Old Dubai, which is the traditional part. The supermodern parts are more expensive and also fairly unwalkable, whereas the old part is quite walkable and like a real city. It's not my favorite city and the gender ratio is quite weird with statistics showing about 3 men to 1 woman. It's good for vacation more so than nomading in my opinion"</w:t>
        <w:br/>
        <w:t xml:space="preserve">    }</w:t>
        <w:br/>
        <w:t>]</w:t>
      </w:r>
    </w:p>
    <w:p>
      <w:r>
        <w:t>以上为 Dubai.json 的review全部内容</w:t>
      </w:r>
    </w:p>
    <w:p>
      <w:pPr>
        <w:pStyle w:val="Heading1"/>
      </w:pPr>
      <w:r>
        <w:t>Ericeira.json</w:t>
      </w:r>
    </w:p>
    <w:p>
      <w:r>
        <w:t>[</w:t>
        <w:br/>
        <w:t xml:space="preserve">    {</w:t>
        <w:br/>
        <w:t xml:space="preserve">        "datePublished": "2023-06-08",</w:t>
        <w:br/>
        <w:t xml:space="preserve">        "reviewBody": "It is a very woke town, also, loads of yogis whit spiritual businesses that wants to sell you some magic \"technique\" to improve your life, again if you are not a woke person, this place is not for you. Don't think is a tropical place because it is not, it is often windy and winter is wet and cold. Also, it is not a beginner surf place, they're a much better places to learn the sport in Portugal"</w:t>
        <w:br/>
        <w:t xml:space="preserve">    },</w:t>
        <w:br/>
        <w:t xml:space="preserve">    {</w:t>
        <w:br/>
        <w:t xml:space="preserve">        "datePublished": "2023-03-06",</w:t>
        <w:br/>
        <w:t xml:space="preserve">        "reviewBody": "Stayed in Ericeira for 4 months at the end of 2022 -  Pros - - The town is beautiful and still retains a lot of charm of a little seaside town despite how popular it has become. - The locals are so friendly and, in the event you do not speak Portuguese, will happily speak English to a great standard. - Multiple lovely, clean beaches  Cons - - Rent is crazy expensive as are many of the restaurants in the town. - Once the peak season of summer passes, the place becomes really quiet. Not ideal for a solo traveller as I was.  Overall, I really loved Ericeira but I definitely made a mistake going there solo during autumn/winter! Can see it being a great spot to live for couples/families provided you can afford it."</w:t>
        <w:br/>
        <w:t xml:space="preserve">    },</w:t>
        <w:br/>
        <w:t xml:space="preserve">    {</w:t>
        <w:br/>
        <w:t xml:space="preserve">        "datePublished": "2023-02-20",</w:t>
        <w:br/>
        <w:t xml:space="preserve">        "reviewBody": "Ericeira is better than lisbon r now you have a lot of buses from Ericeira to sintra ---&gt; to lisboa if"</w:t>
        <w:br/>
        <w:t xml:space="preserve">    },</w:t>
        <w:br/>
        <w:t xml:space="preserve">    {</w:t>
        <w:br/>
        <w:t xml:space="preserve">        "datePublished": "2022-09-12",</w:t>
        <w:br/>
        <w:t xml:space="preserve">        "reviewBody": "This is another beautiful place in Portugal that got too crowded, overhyped, and expensive unfortunately"</w:t>
        <w:br/>
        <w:t xml:space="preserve">    },</w:t>
        <w:br/>
        <w:t xml:space="preserve">    {</w:t>
        <w:br/>
        <w:t xml:space="preserve">        "datePublished": "2021-10-28",</w:t>
        <w:br/>
        <w:t xml:space="preserve">        "reviewBody": "We play hopscotch with the dog turds on the streets and sidewalks. Ericeira is amazing, and beautiful, our favorite place, but they need more grassy patches for dogs, with baggies and trash. They also need a cleanup crew like in downtown Lisbon to wash the poo and poo streaks off the cobblestone. It's very dangerous to walk your own shoes into your home, especially if you have kids who will then contract flesh-eating bacterias from feces, such as Staphylococcus Aureus. Too many people will just let their dogs defecate right in the middle of the walkways, and just walk away not even batting an eye. Even those who do pick up after their dogs, it leaves a nice streak, which then hardens into the ground for weeks, eventually turning into a layer of brown dust that covers the sidewalks.  Other than this, I highly recommend Ericeira. It's one of the best places to live in Portugal. They just need to start being responsible with da poo."</w:t>
        <w:br/>
        <w:t xml:space="preserve">    }</w:t>
        <w:br/>
        <w:t>]</w:t>
      </w:r>
    </w:p>
    <w:p>
      <w:r>
        <w:t>以上为 Ericeira.json 的review全部内容</w:t>
      </w:r>
    </w:p>
    <w:p>
      <w:pPr>
        <w:pStyle w:val="Heading1"/>
      </w:pPr>
      <w:r>
        <w:t>Florianopolis.json</w:t>
      </w:r>
    </w:p>
    <w:p>
      <w:r>
        <w:t>[</w:t>
        <w:br/>
        <w:t xml:space="preserve">    {</w:t>
        <w:br/>
        <w:t xml:space="preserve">        "datePublished": "2023-08-15",</w:t>
        <w:br/>
        <w:t xml:space="preserve">        "reviewBody": "Bali for grownups. It's perfectly safe. I could walk in 95% areas of Floripa at night with my phone taken out without any feeling of danger. Safer than Rio, for sure. All types of water sport and hikes are available here, so it's a good place for people who are into nature. Place isn't very trendy and service sometimes isn't that good but it's getting there. As anywhere in Brazil, people here don't in general speak English. But they're so friendly that they will always try to help you out and smile. Outside of Centro you usually need a car, even though it's walkable as there are sidewalks, but distances are quite big for walking. Uber works everywhere so that wasn't an issue for me either. There is also a working food delivery. Weather can be really nice in low season of June-August, in case you don't like when it's too hot.  In short, it's a great place to get familiar with Brazil if you're worried about safety."</w:t>
        <w:br/>
        <w:t xml:space="preserve">    },</w:t>
        <w:br/>
        <w:t xml:space="preserve">    {</w:t>
        <w:br/>
        <w:t xml:space="preserve">        "datePublished": "2023-07-21",</w:t>
        <w:br/>
        <w:t xml:space="preserve">        "reviewBody": "Most unfriendly people I met in Brazil. Rest of Brazil average is very friendly and even Rio known for being a bit colder at least still relatively nice. Here they are plain aggressive. Maybe because so many tourists come so they don't care to be nice. Also infrastructure is too small for the amounts of people coming here now. A lot of traffic. And then there's the invisible speed bumps everywhere. The malls were quite nice. The housing also. We got an Airbnb on the lagoon for $150/night for an entire house. Very nice. You definitely need a car yes, Uber hard to get in some places here."</w:t>
        <w:br/>
        <w:t xml:space="preserve">    },</w:t>
        <w:br/>
        <w:t xml:space="preserve">    {</w:t>
        <w:br/>
        <w:t xml:space="preserve">        "datePublished": "2023-03-08",</w:t>
        <w:br/>
        <w:t xml:space="preserve">        "reviewBody": "Florianopolis is absolutely beautiful. Amazing beaches and hiking. The seafood here is incredible. YOU NEED A CAR HERE. This place is hard to navigate without a vehicle. Public transportation and uber aren't great.  I think this is an amazing place to go with someone else. I wouldn’t recommend it for a long term solo traveler. The reason for that is I found the people to be a bit cold. I approached a lot of people and the interactions always felt so strange. IMO not a great place to mingle with the locals. They just seemed a bit standoffish and cold (I also have heard from other Brazilians that people from the south are cold. In comparison to Sao Paulo the people are so much more friendly and welcoming). It's much easier to mingle with the other foreigners."</w:t>
        <w:br/>
        <w:t xml:space="preserve">    },</w:t>
        <w:br/>
        <w:t xml:space="preserve">    {</w:t>
        <w:br/>
        <w:t xml:space="preserve">        "datePublished": "2023-02-24",</w:t>
        <w:br/>
        <w:t xml:space="preserve">        "reviewBody": "Stayed one month in Floripa in Lagoa de Conceicao in February and March. To sum up - if you like nature and hikes and tranquility it's gonna be good for you. But if you're like me, prefer to be in big cities with big city benefits (walking distance to everything etc) there are better places. The distances between the places here are big and you need to get a uber everywhere (it's cheap but then if you take it everywhere it accumulates). There is not a lot of city infrastructure and benefits unless you go to centro. You should also do a research about weather because you might end up in a rainy month.  Pros: - carnival in Feb - lots of parties and people going wild on the streets (if you like) - very safe city for Brazilian standards - more rich and happy people - there is mostly middle class and not a lot of differences between rich and poor like in other cities - lots of nature - amazing views, hikes, beaches - very diverse group of people, mostly with european origin - people are super friendly - cheap uber - not a lot of foreigners (expats groups big enough to meet people and make friends but there are not foreigners everywhere) - lots of gay people (if you're into that)  Cons: - nature: lots of big insects, cockroaches in houses are normal, pretty humid climate which makes you sweat a lot and some people have respiratory problems - climate a bit rainy - make sure to do proper research - relatively small city not much going on - carnival in Feb - (if you don't like parties) - also high traffic - expensive for Brazilian standards - places are spread out a lot - lots of distances to travel - lots of gay people (as I straight guy and solo traveller I was a bit of tired of being approached by men - maybe it's mostly for carnaval) - water in the sea is cold - reminds me of European seas"</w:t>
        <w:br/>
        <w:t xml:space="preserve">    },</w:t>
        <w:br/>
        <w:t xml:space="preserve">    {</w:t>
        <w:br/>
        <w:t xml:space="preserve">        "datePublished": "2023-01-05",</w:t>
        <w:br/>
        <w:t xml:space="preserve">        "reviewBody": "Great place to live! Florianopolis is such a beautiful city, from the beaches to the buildings in Beira Mar Norte, I loved everything. I lived in Coqueiros for 7 months and was awesome, quiet place, safe and lots of great restaurants to eat."</w:t>
        <w:br/>
        <w:t xml:space="preserve">    },</w:t>
        <w:br/>
        <w:t xml:space="preserve">    {</w:t>
        <w:br/>
        <w:t xml:space="preserve">        "datePublished": "2022-12-22",</w:t>
        <w:br/>
        <w:t xml:space="preserve">        "reviewBody": "Great place to live , except during december, january and february - because it really gets crowded and it is not worthy, but the rest of the year, just go!!"</w:t>
        <w:br/>
        <w:t xml:space="preserve">    },</w:t>
        <w:br/>
        <w:t xml:space="preserve">    {</w:t>
        <w:br/>
        <w:t xml:space="preserve">        "datePublished": "2021-05-03",</w:t>
        <w:br/>
        <w:t xml:space="preserve">        "reviewBody": "This is a beautiful place with nice sandy beaches. There are plenty of places to go hiking and beaches to go relax at. Even with the pandemic, you can still visit some beaches. You can sometimes find bonfires and parties on Mole Beach. People sometimes rent boats here and take a tour of the other small islands around Florianopolis. Barra do Lagoa is nice if you want to take some surf lessons; the search house (hostel) is a great place to stay. Jurere is more upscale; it's a nice place to get an apartment with a few friends and have cookouts. Lagoa is nice, less expensive, and convenient, but not directly on the beach. In terms of safety, this place is the safest place I've been in Brazil - granted I didn't stay in central Florianopolis"</w:t>
        <w:br/>
        <w:t xml:space="preserve">    },</w:t>
        <w:br/>
        <w:t xml:space="preserve">    {</w:t>
        <w:br/>
        <w:t xml:space="preserve">        "datePublished": "2020-08-18",</w:t>
        <w:br/>
        <w:t xml:space="preserve">        "reviewBody": "One of the best places in Brazil. Beaches, hiking trails, connection with other Brazilian cities by air and the flights are not that expensive. I stayed there in April-June. No tourists, prices go down, everything is calm. Definitely it's the best in shoulder season (March-April or October-November). It can be noisy and pricey in the summer. People very friendly like everywhere in Brazil. I rented a studio room for 350$ in a nice quiet neighbourhood in 2019."</w:t>
        <w:br/>
        <w:t xml:space="preserve">    },</w:t>
        <w:br/>
        <w:t xml:space="preserve">    {</w:t>
        <w:br/>
        <w:t xml:space="preserve">        "datePublished": "2020-02-12",</w:t>
        <w:br/>
        <w:t xml:space="preserve">        "reviewBody": "1Year there: I lived in this beautiful island for one year, and doing short trips abroad. Summer is the best time to visit and live in Floripa, but winter is not so bad. Sports: If you love surfing and water sports like kitesurfing the island is for you. Safety: The crime rates in Floripa are low and I never had problems or felt unsafe there no matter the time. Cost of Living: in the winter I don't go out often and spend around $1000/monthly. But summer time is crazy, too many parties, barbecues, beach days, and countless dates ... I couldn't believe but my expenditure raised to +U$5000/monthly, but as I like to think \"we just live once\""</w:t>
        <w:br/>
        <w:t xml:space="preserve">    },</w:t>
        <w:br/>
        <w:t xml:space="preserve">    {</w:t>
        <w:br/>
        <w:t xml:space="preserve">        "datePublished": "2019-06-26",</w:t>
        <w:br/>
        <w:t xml:space="preserve">        "reviewBody": "First off,the cost of living for Floripa is listed way to high, I rented a whole house for 1200 reais which is around $320 USD per month, food was about $25 a week pending on if you were to go out to eat a couple ti es a week. Beer and liquor were the pricey items. It was around $15 for a 12 pack of craft beers, (32 oz), but other than that, I got by on $500 a month for two months and still had more than enough money to live well, surf, party and meet tons of great people. Everytime I go to Floripa, I end up stayingfor at least a month or longer. People do speak English, butithelps if you can speak Portuguese orhave google translate. Not hard at all toget around either by car or by bus. They have all the modern tech you have at home there. Instead of staying in centro explore the other sides of the island you can find very inexpensive living outside of centro on the western shores and still be a stone throw away from the beach. My house was located in Rio Travieso, SC or the otherside of the mountain from centro. Tons of brew pubs, acia stands, gastro pubs, sushi and traditional resturants. Someplace chill, safe, andcost effective."</w:t>
        <w:br/>
        <w:t xml:space="preserve">    },</w:t>
        <w:br/>
        <w:t xml:space="preserve">    {</w:t>
        <w:br/>
        <w:t xml:space="preserve">        "datePublished": "2018-08-14",</w:t>
        <w:br/>
        <w:t xml:space="preserve">        "reviewBody": "It is a good city, one of the bestest of Brazil because of the advanced respect in the city. With a rich culture and respect, the city goes on. You need to be careful just with manifestations, which occurs seldom."</w:t>
        <w:br/>
        <w:t xml:space="preserve">    }</w:t>
        <w:br/>
        <w:t>]</w:t>
      </w:r>
    </w:p>
    <w:p>
      <w:r>
        <w:t>以上为 Florianopolis.json 的review全部内容</w:t>
      </w:r>
    </w:p>
    <w:p>
      <w:pPr>
        <w:pStyle w:val="Heading1"/>
      </w:pPr>
      <w:r>
        <w:t>Fuerteventura, Canary Islands.json</w:t>
      </w:r>
    </w:p>
    <w:p>
      <w:r>
        <w:t>[</w:t>
        <w:br/>
        <w:t xml:space="preserve">    {</w:t>
        <w:br/>
        <w:t xml:space="preserve">        "datePublished": "2023-09-07",</w:t>
        <w:br/>
        <w:t xml:space="preserve">        "reviewBody": "Great vibe in Corralejo - awesome coworking space. You can get around by walking or they have scooters to rent. I recommend getting a car as it allows you to explore. Excited to go back - in Corralejo they have everything from Yoga spots, kitesurf, skate surf, a callisthenics gym, and good food! It's a small town but a great vibe - lots of cool people living there."</w:t>
        <w:br/>
        <w:t xml:space="preserve">    },</w:t>
        <w:br/>
        <w:t xml:space="preserve">    {</w:t>
        <w:br/>
        <w:t xml:space="preserve">        "datePublished": "2022-11-23",</w:t>
        <w:br/>
        <w:t xml:space="preserve">        "reviewBody": "I can recommend Fuerteventura (specifically El Cotillo) if you like surfing, village vibes, yoga, and watersports. As for places in El Cotillo, Cocoworking seems great, also Triton's Coffee Lab for work and food. I stayed in Corralejo, but it feels much more touristy."</w:t>
        <w:br/>
        <w:t xml:space="preserve">    },</w:t>
        <w:br/>
        <w:t xml:space="preserve">    {</w:t>
        <w:br/>
        <w:t xml:space="preserve">        "datePublished": "2021-06-02",</w:t>
        <w:br/>
        <w:t xml:space="preserve">        "reviewBody": "Back from Corralejo (Fuerteventura): I spent 2 weeks there. The vibe is surf/windsurf/yoga. If you don't do any of these 3 things, you will be bored after 3 days. All the coworkings I saw were absolute garbage (mismanaged, empty, sad vibe). The weather is not that nice: it's super windy all the time, hence why in the evenings it is cold and during the day you need to find a super sunny day to properly enjoy \"summer\". I've been told it gets better in Sept-Oct. Having said that, there are some amazing hikes and it's a good place to get lost in the desert. The town of Corralejo is the typical beach town, good mix of locals &amp; foreigners. It was not too crowded - and COVID does not seem that serious there. Loved the canarios &amp; the hospitality is next level. It really makes me want to spend a long season tin Tenerife or Gran Canaria, which I think have more things to do and a more diverse landscape"</w:t>
        <w:br/>
        <w:t xml:space="preserve">    },</w:t>
        <w:br/>
        <w:t xml:space="preserve">    {</w:t>
        <w:br/>
        <w:t xml:space="preserve">        "datePublished": "2021-05-18",</w:t>
        <w:br/>
        <w:t xml:space="preserve">        "reviewBody": "Lots of remote workers. Chill and sexy vibe with beautiful people everywhere. Very outgoing and buzzing. Mood is definitely watersports and a great place if you love surf, windsurf or kitesurf."</w:t>
        <w:br/>
        <w:t xml:space="preserve">    },</w:t>
        <w:br/>
        <w:t xml:space="preserve">    {</w:t>
        <w:br/>
        <w:t xml:space="preserve">        "datePublished": "2018-11-02",</w:t>
        <w:br/>
        <w:t xml:space="preserve">        "reviewBody": "Great place to escape winter to. Vibe is surf and watersports oriented. Only one coworking space (Hub Fuerteventura) with great internet connection, +300Mbps Great atmosphere, very laidback and relaxed people. Lots of expats and some remote workers"</w:t>
        <w:br/>
        <w:t xml:space="preserve">    }</w:t>
        <w:br/>
        <w:t>]</w:t>
      </w:r>
    </w:p>
    <w:p>
      <w:r>
        <w:t>以上为 Fuerteventura, Canary Islands.json 的review全部内容</w:t>
      </w:r>
    </w:p>
    <w:p>
      <w:pPr>
        <w:pStyle w:val="Heading1"/>
      </w:pPr>
      <w:r>
        <w:t>Galapagos Islands.json</w:t>
      </w:r>
    </w:p>
    <w:p>
      <w:r>
        <w:t>[</w:t>
        <w:br/>
        <w:t xml:space="preserve">    {</w:t>
        <w:br/>
        <w:t xml:space="preserve">        "datePublished": "2023-07-26",</w:t>
        <w:br/>
        <w:t xml:space="preserve">        "reviewBody": "I live in Ecuador and I have been to the Galapagos a couple of times, but never for work because the internet simply doesn't work. In fact, I have a cousin who lives there and works for the Charles Darwin Station and whenever he visits us in Quito he catches up on social media… that's how bad the internet is over there. It's a beautiful destination for fun, but not for remote workers (unless you can work offline while you are there)."</w:t>
        <w:br/>
        <w:t xml:space="preserve">    },</w:t>
        <w:br/>
        <w:t xml:space="preserve">    {</w:t>
        <w:br/>
        <w:t xml:space="preserve">        "datePublished": "2022-09-06",</w:t>
        <w:br/>
        <w:t xml:space="preserve">        "reviewBody": "I visited the galapagos on vacation (no work) and it was wonderful. Do not expect to work out there, really there is no usable wifi. I was able to do 14 days on about 1500USD as a single traveler staying in guesthouses, taking a few tours and doing alot of self guided stuff. Highly suggest just going out there without a group package as you'll save some money and have a better experience."</w:t>
        <w:br/>
        <w:t xml:space="preserve">    }</w:t>
        <w:br/>
        <w:t>]</w:t>
      </w:r>
    </w:p>
    <w:p>
      <w:r>
        <w:t>以上为 Galapagos Islands.json 的review全部内容</w:t>
      </w:r>
    </w:p>
    <w:p>
      <w:pPr>
        <w:pStyle w:val="Heading1"/>
      </w:pPr>
      <w:r>
        <w:t>Gran Canaria, Canary Islands.json</w:t>
      </w:r>
    </w:p>
    <w:p>
      <w:r>
        <w:t>[</w:t>
        <w:br/>
        <w:t xml:space="preserve">    {</w:t>
        <w:br/>
        <w:t xml:space="preserve">        "datePublished": "2023-09-27",</w:t>
        <w:br/>
        <w:t xml:space="preserve">        "reviewBody": "I came to Las Palmas Gran Canaria two years ago as a digital nomad and now have my home base there. Occasionally I still travel, especially during the summer because the digital nomad community is less active during that time and it is too hot for me personally. Compared to all the places I've been, Las Palmas has the best community if you're trying to connect with people (both digital nomads and expats). The community is so great because of some key people such as the girl who founded the Slack channel called 'Live it up, Las Palmas'. There's a Spanish teacher called 'La Casita de Laura' which also organizes monthly events and free language exchange plus there are some new projects such as a sharing platform called 'sharebee'. For every interest, there's a Whatsapp-Group: Kinky? Join the Kink it up-Group chat (they organize swinger club visits and stuff) Climber? Join the Climbing-Group with +140 members Cyclist? Join the Cycling-Group Running, fine dining, women in business, crypto, ... you get it, the list goes on.  As mentioned in another comment: There's been some hatred going on against digital nomads. But I strongly assume that this is coming from a very small group. In everyday life, I disagree with the previous statement that people are unfriendly. Spanish people are very open and welcoming, and Canarian people are even more laid back. Just make sure you learn some Spanish before you come here because most don't speak english!"</w:t>
        <w:br/>
        <w:t xml:space="preserve">    },</w:t>
        <w:br/>
        <w:t xml:space="preserve">    {</w:t>
        <w:br/>
        <w:t xml:space="preserve">        "datePublished": "2023-03-14",</w:t>
        <w:br/>
        <w:t xml:space="preserve">        "reviewBody": "I've been in Las Palmas for two months (November and December). The climate was amazing, I could swim at Canteras Beach nearly every day. Yes, and there is a big digital nomad scene or community. On the other hand, residents are (at least in my opinion) not too friendly. As I speak Spanish very fluently (I personally come from Germany), I could figure out that many local people are jealous about our income (because most of us work in the IT and have a top income compared to Spanish employees) and about the fact that we can afford higher rents - consequently, we contribute to the increase of prices. At the beach, I could even follow a conversation between locals such as \"now due to the energy crisis, German people invade our island in order to save the high energy costs\". Besides, I didn't like the Canarian food too much, because in my opinion, it's too repetitive: grilled fish, grilled meat, potatoes with Mojo sauce - I was missing the skills and the finesse of the kitchen as you can find for example in France or in Italy. One outstanding point to emphasize: the Internet connection is brilliant, I had a 200 MB speed without any disruption."</w:t>
        <w:br/>
        <w:t xml:space="preserve">    },</w:t>
        <w:br/>
        <w:t xml:space="preserve">    {</w:t>
        <w:br/>
        <w:t xml:space="preserve">        "datePublished": "2023-03-11",</w:t>
        <w:br/>
        <w:t xml:space="preserve">        "reviewBody": "L'île de Grande Canarie offre un climat agréable et ensoleillé tout au long de l'année, ce qui en fait une destination populaire pour les touristes et les expatriés. Cependant, les coûts de la vie peuvent être élevés, surtout pour les produits importés, ce qui peut être surprenant pour certains visiteurs. En effet, les prix sont souvent similaires à ceux en France, ce qui peut être considéré comme un frein pour les voyageurs qui cherchent à économiser.  De plus, la qualité de service peut varier, et certains visiteurs peuvent trouver les habitants de l'île peu courtois et peu souriants. Cela peut être un choc pour ceux qui s'attendent à une ambiance plus détendue et conviviale. Les espaces de coworking, tels que \"The House\", peuvent également être chers et offrir une connectivité Internet médiocre. Il est important de faire attention aux prix et à la qualité des installations avant de choisir un espace de travail.  Malgré cela, il y a des options pour travailler sur l'île. Par exemple, il y a des Starbucks situés en bord de mer qui offrent des prises électriques à l'extérieur. Cependant, certains visiteurs peuvent trouver les sièges peu confortables pour travailler pendant de longues heures.  La vie nocturne de l'île est animée, avec de nombreux bars et clubs proposant une variété d'activités pour tous les goûts. Cependant, pour ceux qui cherchent à être productifs, l'île peut ne pas être le meilleur choix. Les distractions sont nombreuses, et l'atmosphère générale est propice à la détente et à la fête. Il est donc important de prendre cela en compte lors de la planification d'un séjour sur l'île.  En conclusion, l'île de Grande Canarie peut être une destination idéale pour les touristes et les expatriés qui cherchent un climat ensoleillé et une vie nocturne animée. Cependant, les coûts de la vie peuvent être élevés, et certains visiteurs peuvent trouver l'attitude des habitants peu accueillante. Les espaces de coworking peuvent également être chers et offrir une connectivité médiocre. Il est donc important de faire attention aux coûts et à la qualité des installations avant de choisir un espace de travail. En fin de compte, l'île est un endroit de détente et de fête, plutôt qu'un lieu de travail productif. The island of Gran Canaria offers a pleasant and sunny climate all year round, making it a popular destination for tourists and expatriates. However, the cost of living can be high, especially for imported products, which may come as a surprise to some visitors. Prices are often similar to those in France, which can be a deterrent for budget-conscious travelers.  Additionally, the quality of service may vary, and some visitors may find the locals to be unfriendly and unsmiling. This can be a shock for those expecting a more relaxed and friendly atmosphere. Coworking spaces, such as \"The House,\" can also be expensive and offer mediocre internet connectivity. It's important to pay attention to prices and the quality of facilities before choosing a workspace.  Despite this, there are options for working on the island. For example, there are Starbucks located on the seaside that offer outdoor electrical outlets. However, some visitors may find the seats uncomfortable for working for long hours.  The island's nightlife is lively, with many bars and clubs offering a variety of activities for all tastes. However, for those looking to be productive, the island may not be the best choice. Distractions are plentiful, and the overall atmosphere is conducive to relaxation and partying. It's important to keep this in mind when planning a stay on the island.  In conclusion, Gran Canaria can be an ideal destination for tourists and expatriates seeking a sunny climate and lively nightlife. However, the cost of living can be high, and some visitors may find the locals' attitude unwelcoming. Coworking spaces can also be expensive and offer mediocre connectivity. It's important to pay attention to costs and facility quality before choosing a workspace. Ultimately, the island is a place for relaxation and celebration, rather than a productive work environment."</w:t>
        <w:br/>
        <w:t xml:space="preserve">    },</w:t>
        <w:br/>
        <w:t xml:space="preserve">    {</w:t>
        <w:br/>
        <w:t xml:space="preserve">        "datePublished": "2022-12-13",</w:t>
        <w:br/>
        <w:t xml:space="preserve">        "reviewBody": "Amazing place. Great weather . Great internet. Amazing beaches. After living in 30 countris now this place is my top1. And companies only pay 4% taxes if you have 3 employees."</w:t>
        <w:br/>
        <w:t xml:space="preserve">    },</w:t>
        <w:br/>
        <w:t xml:space="preserve">    {</w:t>
        <w:br/>
        <w:t xml:space="preserve">        "datePublished": "2022-12-11",</w:t>
        <w:br/>
        <w:t xml:space="preserve">        "reviewBody": "This island is amazing for remote workers, nomads, expats or generally anybody wanting to live and work from a beautiful, fun and affordable place with great european infrastructure! Just to name a few positives (great internet, safety, friendly people is a given!): Gran Canaria offers amazing diversity - if you want city vibes Las Palmas has it all, if you want peace and quiet then head to the mountains for beautiful hikes and remote trails offering stunning views. Beaches? No problem, so many to choose from. Food? The island is a food haven, so many options from spanish/canarian to international and modern. Community? So many lovely people to meet, always something going on. I have been extending and extending and extending my stay... :-)"</w:t>
        <w:br/>
        <w:t xml:space="preserve">    },</w:t>
        <w:br/>
        <w:t xml:space="preserve">    {</w:t>
        <w:br/>
        <w:t xml:space="preserve">        "datePublished": "2022-10-23",</w:t>
        <w:br/>
        <w:t xml:space="preserve">        "reviewBody": "I love this place so much! It's a super safe city! After spending 1,5 years there I wanted to explore new places, but I will come back for sure! It's cute :)"</w:t>
        <w:br/>
        <w:t xml:space="preserve">    },</w:t>
        <w:br/>
        <w:t xml:space="preserve">    {</w:t>
        <w:br/>
        <w:t xml:space="preserve">        "datePublished": "2022-09-07",</w:t>
        <w:br/>
        <w:t xml:space="preserve">        "reviewBody": "I can highly recommend the capital of the island, Las Palmas de Gran Canaria. Where else can you live cheaply in a great climate all over the year in a big city at a 3 km beautiful beach with surfers, palm trees and restaurants? The nomad scene is awesome. In my opinion this is still an underrated place."</w:t>
        <w:br/>
        <w:t xml:space="preserve">    },</w:t>
        <w:br/>
        <w:t xml:space="preserve">    {</w:t>
        <w:br/>
        <w:t xml:space="preserve">        "datePublished": "2022-08-25",</w:t>
        <w:br/>
        <w:t xml:space="preserve">        "reviewBody": "Awful. No ride sharing/car service, food was horrendous, and months later I still smell this funk from some chicken dish I ate there. I'm sure it would've been great if they had Uber and ditched that god awful spice they use in nearly every food. I was basically hanging on for my life nutrition-wise. Even Burger King had that horrendous stench to it! Not recommended at all."</w:t>
        <w:br/>
        <w:t xml:space="preserve">    },</w:t>
        <w:br/>
        <w:t xml:space="preserve">    {</w:t>
        <w:br/>
        <w:t xml:space="preserve">        "datePublished": "2022-04-28",</w:t>
        <w:br/>
        <w:t xml:space="preserve">        "reviewBody": "Just to let folks know that the Digital Nomad Guide states that the island's pop is 380,000 people. But that is just the pop of the capital (Las Palmas de Gran Canaria). Las Palmas metro area is home to over 650,000 and the whole island has some 850,000."</w:t>
        <w:br/>
        <w:t xml:space="preserve">    },</w:t>
        <w:br/>
        <w:t xml:space="preserve">    {</w:t>
        <w:br/>
        <w:t xml:space="preserve">        "datePublished": "2022-01-07",</w:t>
        <w:br/>
        <w:t xml:space="preserve">        "reviewBody": "I was in Las Palmas for three months during spring. I volunteered in an hostel and there were many people working online. The Canaries offer great options for short trips to the other islands, that are all very distinct and also on Gran Canaria itself there is a lot to do! You can reach many places with a bus, but at times it is much easier to share a car, especially to get into the mountains! Really liked the city bikes, too!"</w:t>
        <w:br/>
        <w:t xml:space="preserve">    },</w:t>
        <w:br/>
        <w:t xml:space="preserve">    {</w:t>
        <w:br/>
        <w:t xml:space="preserve">        "datePublished": "2022-01-06",</w:t>
        <w:br/>
        <w:t xml:space="preserve">        "reviewBody": "Best place for nomads in Spain. The nomad scene is incredible, and the people pretty friendly. The beach is really nice for a city beach and you can be on it all night. The clubs are fun as well. Food could be better but you get all the traditional Spanish staples here. Make sure to join the slack group \"Live it Up Las Palmas\" to learn about all the different events each night that the nomad community puts on. Flavio and Nelly are the best!"</w:t>
        <w:br/>
        <w:t xml:space="preserve">    },</w:t>
        <w:br/>
        <w:t xml:space="preserve">    {</w:t>
        <w:br/>
        <w:t xml:space="preserve">        "datePublished": "2021-09-23",</w:t>
        <w:br/>
        <w:t xml:space="preserve">        "reviewBody": "Had such a great time in Las Palmas. Great weather all year round, relatively cheap, easy to connect to locals and other nomads, many things to do like surfing, hiking and going out directly at the huge beach. Looking forward to go there again."</w:t>
        <w:br/>
        <w:t xml:space="preserve">    },</w:t>
        <w:br/>
        <w:t xml:space="preserve">    {</w:t>
        <w:br/>
        <w:t xml:space="preserve">        "datePublished": "2020-06-02",</w:t>
        <w:br/>
        <w:t xml:space="preserve">        "reviewBody": "Stayed one month in January. In which it is one of the few places in the EU with absolute tshirt-weather. I liked the nomad and expat scene, which is lively. There's always something to do: sailing, markets, tapas nights, meetups. The transport system is good, with a cheap city bike system, good bus system for island travel and ferries for inter-island travel. Each island is a bit different in climate and culture so go and see a few. I especially liked the hiking in different micro-climates. For downsides the Canary Islands are very touristic including complete Swedish/German/English neighbourhoods in some beachside places. Though you can easily avoid these. Even though the islands are quite small, car drivers still race around maddeningly. So try and find your bed away from main roads. My personal recommendation would be to base in Las Palmas, where the expats are, and do some excursions from there."</w:t>
        <w:br/>
        <w:t xml:space="preserve">    },</w:t>
        <w:br/>
        <w:t xml:space="preserve">    {</w:t>
        <w:br/>
        <w:t xml:space="preserve">        "datePublished": "2019-12-05",</w:t>
        <w:br/>
        <w:t xml:space="preserve">        "reviewBody": "There's a good nomad scene here. I think the city is under rated on this website. Weather good all year, safe, friendly locals, good internet (I have fiber 600mb in my apartment) and it's affordable compared to many cities. There's a community facebook page that is quite active with events organised every week - Gran Canaria Digital Nomads. Check it out you won't regret it ;)"</w:t>
        <w:br/>
        <w:t xml:space="preserve">    },</w:t>
        <w:br/>
        <w:t xml:space="preserve">    {</w:t>
        <w:br/>
        <w:t xml:space="preserve">        "datePublished": "2019-11-12",</w:t>
        <w:br/>
        <w:t xml:space="preserve">        "reviewBody": "Amazing place! cheap and beautigul. Stay in the south!"</w:t>
        <w:br/>
        <w:t xml:space="preserve">    }</w:t>
        <w:br/>
        <w:t>]</w:t>
      </w:r>
    </w:p>
    <w:p>
      <w:r>
        <w:t>以上为 Gran Canaria, Canary Islands.json 的review全部内容</w:t>
      </w:r>
    </w:p>
    <w:p>
      <w:pPr>
        <w:pStyle w:val="Heading1"/>
      </w:pPr>
      <w:r>
        <w:t>Granada.json</w:t>
      </w:r>
    </w:p>
    <w:p>
      <w:r>
        <w:t>[</w:t>
        <w:br/>
        <w:t xml:space="preserve">    {</w:t>
        <w:br/>
        <w:t xml:space="preserve">        "datePublished": "2022-10-02",</w:t>
        <w:br/>
        <w:t xml:space="preserve">        "reviewBody": "This guide is UTTERLY WRONG. $3.300 per month!? You can rent a room as cheap as 200€ (erasmus rooms), 1beer costs usually under 2€ and has a free 'Tapa' - normally when I go out, with 5€ I've eaten and drank enough. Coworkings cost somewhere from 70-120€ depending if part time or full time. Then you can go almost anywhere around walking, and by bus to the mountains. Compared to Berlin, the Internet is much faster and cheaper. Simyo has 20€ prepaid cards that give you 60GB data x month. You also have many clubs, bars and a cultural scene. Granada is also very open and welcoming, not a 'racist' city like announced here. Obviously whoever writes this revies has no idea what it is to live here."</w:t>
        <w:br/>
        <w:t xml:space="preserve">    },</w:t>
        <w:br/>
        <w:t xml:space="preserve">    {</w:t>
        <w:br/>
        <w:t xml:space="preserve">        "datePublished": "2022-09-26",</w:t>
        <w:br/>
        <w:t xml:space="preserve">        "reviewBody": "Granada is beautiful and cheap. It has 3-4 distinct areas that are so wonderful to explore. Granada is a traditional Spanish town, in that when you order a drink you will get a plate of tapas along with it. So 3 rounds and 3 plates later, you've had dinner. The people are great and super nice. As a native English speaker, there are less speaking English than a larger city like Madrid, but basic Spanish is just fine to get around in most settings. I can't recommend Granada enough, it's one of the best cities in Spain, if not, Europe."</w:t>
        <w:br/>
        <w:t xml:space="preserve">    },</w:t>
        <w:br/>
        <w:t xml:space="preserve">    {</w:t>
        <w:br/>
        <w:t xml:space="preserve">        "datePublished": "2022-06-30",</w:t>
        <w:br/>
        <w:t xml:space="preserve">        "reviewBody": "LOL everything described in nomadlist is pretty much wrong. Granada is the cheapest city in spain. It's super fun and have lot to do for parties, food ect... This is ridicoulous. Please update with real data!"</w:t>
        <w:br/>
        <w:t xml:space="preserve">    },</w:t>
        <w:br/>
        <w:t xml:space="preserve">    {</w:t>
        <w:br/>
        <w:t xml:space="preserve">        "datePublished": "2020-03-09",</w:t>
        <w:br/>
        <w:t xml:space="preserve">        "reviewBody": "This city is amazing: beautiful, lively, great food, cheap and great surroundings. Beaches and mountains within 1 hour of your doorstep. The only downside is that the airport has very few flights and it’s not as easy to get here as for other bigger Spanish cities. This should be one of the top ranked cities in Spain imho."</w:t>
        <w:br/>
        <w:t xml:space="preserve">    },</w:t>
        <w:br/>
        <w:t xml:space="preserve">    {</w:t>
        <w:br/>
        <w:t xml:space="preserve">        "datePublished": "2018-10-01",</w:t>
        <w:br/>
        <w:t xml:space="preserve">        "reviewBody": "It's necessary to update prices. Granada is the cheapest city in Spain."</w:t>
        <w:br/>
        <w:t xml:space="preserve">    },</w:t>
        <w:br/>
        <w:t xml:space="preserve">    {</w:t>
        <w:br/>
        <w:t xml:space="preserve">        "datePublished": "2018-09-15",</w:t>
        <w:br/>
        <w:t xml:space="preserve">        "reviewBody": "Prices listed in this page are not even close to reality."</w:t>
        <w:br/>
        <w:t xml:space="preserve">    }</w:t>
        <w:br/>
        <w:t>]</w:t>
      </w:r>
    </w:p>
    <w:p>
      <w:r>
        <w:t>以上为 Granada.json 的review全部内容</w:t>
      </w:r>
    </w:p>
    <w:p>
      <w:pPr>
        <w:pStyle w:val="Heading1"/>
      </w:pPr>
      <w:r>
        <w:t>Groningen.json</w:t>
      </w:r>
    </w:p>
    <w:p>
      <w:r>
        <w:t>[</w:t>
        <w:br/>
        <w:t xml:space="preserve">    {</w:t>
        <w:br/>
        <w:t xml:space="preserve">        "datePublished": "2019-11-05",</w:t>
        <w:br/>
        <w:t xml:space="preserve">        "reviewBody": "Groningen is easy going but very international. Due to it's kind of \"remote\" location (well, Amsterdam is only 2 hrs. away) it's an island one its own with lots to do here: culture, nightlife (véry late!) but also a lot of beautiful quiet nature in the surroundings, You take a bike and you are in the middle of nowhere in just 15 minutes: lakes, woods in the south, or at the northside of the city: beautiful endless tyoical dutch landscapes with lots of famous black and white frisian cows, mills, canals, and even a real river, Reitdiep."</w:t>
        <w:br/>
        <w:t xml:space="preserve">    },</w:t>
        <w:br/>
        <w:t xml:space="preserve">    {</w:t>
        <w:br/>
        <w:t xml:space="preserve">        "datePublished": "2019-03-21",</w:t>
        <w:br/>
        <w:t xml:space="preserve">        "reviewBody": "Great place to live. Not sure why 'Fun' and 'Nightlife' are classified as 'Okay' - it's actually great, better than Amsterdam in my opinion. 60k students on a population of 200k. Dozens of bars and clubs in the same area, drinks are cheap, bars don't close until 4-6am. Expenses are lower than listed too."</w:t>
        <w:br/>
        <w:t xml:space="preserve">    }</w:t>
        <w:br/>
        <w:t>]</w:t>
      </w:r>
    </w:p>
    <w:p>
      <w:r>
        <w:t>以上为 Groningen.json 的review全部内容</w:t>
      </w:r>
    </w:p>
    <w:p>
      <w:pPr>
        <w:pStyle w:val="Heading1"/>
      </w:pPr>
      <w:r>
        <w:t>Guadalajara.json</w:t>
      </w:r>
    </w:p>
    <w:p>
      <w:r>
        <w:t>[</w:t>
        <w:br/>
        <w:t xml:space="preserve">    {</w:t>
        <w:br/>
        <w:t xml:space="preserve">        "datePublished": "2023-03-11",</w:t>
        <w:br/>
        <w:t xml:space="preserve">        "reviewBody": "GDL is great for a short trip. But, it's only March 10, and already it's getting hot. I can't imagine the heat in May or Summer. All in all, it's a great place to visit for a week or two. There's lots to do and see. But, after staying here for a month, I'm ready to move on."</w:t>
        <w:br/>
        <w:t xml:space="preserve">    },</w:t>
        <w:br/>
        <w:t xml:space="preserve">    {</w:t>
        <w:br/>
        <w:t xml:space="preserve">        "datePublished": "2022-08-02",</w:t>
        <w:br/>
        <w:t xml:space="preserve">        "reviewBody": "I have lived all over the world the past 12 years and i have to say that Guadalajara or Zapopan where i live is my biggest favorite so far of all places. I have lived in Sweden, Gibraltar, Mauritius, Dubai, Australia, Spain, Panama, Costa Rica, Serbia, Montenegro and the US and now recently moved to Mexico and love this city more than Mexico City and Monterrey which i also tried before Guadalajara.  Its a modern and bustling metropolitan city with the feel of a small town charm and has everything you need and friendly people that give first class service and even try to speak english.  Go check it out you wont regret it!! 👌🏼"</w:t>
        <w:br/>
        <w:t xml:space="preserve">    },</w:t>
        <w:br/>
        <w:t xml:space="preserve">    {</w:t>
        <w:br/>
        <w:t xml:space="preserve">        "datePublished": "2022-03-05",</w:t>
        <w:br/>
        <w:t xml:space="preserve">        "reviewBody": "Great place. My fifth time here. Nice weather all year around and good food. Prices are good as well and internet has been consistently fast. Before you go, look up the neighbourhood as some places aren't safe."</w:t>
        <w:br/>
        <w:t xml:space="preserve">    },</w:t>
        <w:br/>
        <w:t xml:space="preserve">    {</w:t>
        <w:br/>
        <w:t xml:space="preserve">        "datePublished": "2022-01-28",</w:t>
        <w:br/>
        <w:t xml:space="preserve">        "reviewBody": "I spent ten months in Guadalajara from roughly December 2020 to September 2021. By the end, I personally had enough of being in a city, but it was nothing particular to Guadalajara compared to any other city of a comparable size. I really appreciated the cost of living here and the great vegan/vegetarian options for eating. I also greatly enjoyed the vast amounts of cheap fresh ripe fruit here like pitaya, en español “ tunas” a cactus fruit, coconuts, and mango. If you have access to a car, there are some beautiful canyons north of the city about 30 minutes. They’re especially beautiful during the rainy months. It’s also about 6 hours in a BlaBlaCar and less than 50 to go to puerto Vallarta or San Francisco on the beach. (second more recommended). If you stay in the northern/eastern parts of the city and the more well off areas, safety is never really a problem. The most I was wary of is getting my phone grabbed which happened to some friends while I was there. The basic rule of thumb is to not have valuables out in crowded areas and when using your phone, hold it with two hands close to your chest away from the street edges. I never felt like I was in physical danger or heard stories of any of my friends feeling like that. It is advisable to not go walking at night especially as a women. But I didn’t get the sense that it was especially dangerous to do so. Just generally a good idea. Talpalpa is a mountainous town outside of the city which was my favorite place to go to be in nature. It costs about 50 usd to hire a driver to go there. Flights around Mexico usually cost less than 100 usd. If you ever want to go to San Diego to or from, a tip is to head into tiajuana as it’s half the price in my experience.  Beyond that, the yoga scene is surprisingly strong and there are an abundance of studios. There are some parks and a lot of the streets in the richer areas are lined with very old trees, but I personally felt a bit lacking in the nature area since I didn’t have access to a car. There is a strong expat community there. Check out the Mexpats group on Facebook to connect. Clubs are decent. Music scene is also decent."</w:t>
        <w:br/>
        <w:t xml:space="preserve">    },</w:t>
        <w:br/>
        <w:t xml:space="preserve">    {</w:t>
        <w:br/>
        <w:t xml:space="preserve">        "datePublished": "2021-12-02",</w:t>
        <w:br/>
        <w:t xml:space="preserve">        "reviewBody": "Guadalajara did seem like a great city with beautiful statues and cathedrals, amazing food, very nice people. Unfortunately my trip was cut short, I only stayed half a week. On day 3 of my stay I was mugged at knife point on Av Miguel five blocks from Av Chapultepec, thankfully they only stole my phone and I was left unharmed. Nevertheless this shook me a little bit and, along with the Nov 18 security advisory for Guadalajara and the recent cartel activity in Cancun, had me decide to cut my losses and leave. I will definitely be back in a year or two when things calmed down a bit though."</w:t>
        <w:br/>
        <w:t xml:space="preserve">    },</w:t>
        <w:br/>
        <w:t xml:space="preserve">    {</w:t>
        <w:br/>
        <w:t xml:space="preserve">        "datePublished": "2021-12-02",</w:t>
        <w:br/>
        <w:t xml:space="preserve">        "reviewBody": "Lived here for 4 months and counting, in Americana near Chapultepec. Of course this isn't representative of the entire city of Guadalajara. There are some places you definitely should not go as a tourist or nomad. But my experience living in this part of town has been pretty amazing overall. Very walkable, tons of nomad-friendly cafes everywhere, great restaurants and unique bars on every block. It seems like an underrated place for DNs. Downtown Tlaquepaque is a cool spot to go out, and there are several big shopping malls in nicer areas of the city."</w:t>
        <w:br/>
        <w:t xml:space="preserve">    },</w:t>
        <w:br/>
        <w:t xml:space="preserve">    {</w:t>
        <w:br/>
        <w:t xml:space="preserve">        "datePublished": "2019-04-08",</w:t>
        <w:br/>
        <w:t xml:space="preserve">        "reviewBody": "Spent one month living and discovering Guad and area. Walked, bussed and Uber when necessary. NEVER felt unsafe. My Spanish is very basic and yet was able to communicate. Friendly and helpful people! Amazing for such a large city!🌺❤️"</w:t>
        <w:br/>
        <w:t xml:space="preserve">    },</w:t>
        <w:br/>
        <w:t xml:space="preserve">    {</w:t>
        <w:br/>
        <w:t xml:space="preserve">        "datePublished": "2019-02-06",</w:t>
        <w:br/>
        <w:t xml:space="preserve">        "reviewBody": "No... I feel very safe in Guadalajara. Have you been watching Narcos on Netflix?"</w:t>
        <w:br/>
        <w:t xml:space="preserve">    },</w:t>
        <w:br/>
        <w:t xml:space="preserve">    {</w:t>
        <w:br/>
        <w:t xml:space="preserve">        "datePublished": "2018-11-26",</w:t>
        <w:br/>
        <w:t xml:space="preserve">        "reviewBody": "Is it like cartel everywhere?"</w:t>
        <w:br/>
        <w:t xml:space="preserve">    }</w:t>
        <w:br/>
        <w:t>]</w:t>
      </w:r>
    </w:p>
    <w:p>
      <w:r>
        <w:t>以上为 Guadalajara.json 的review全部内容</w:t>
      </w:r>
    </w:p>
    <w:p>
      <w:pPr>
        <w:pStyle w:val="Heading1"/>
      </w:pPr>
      <w:r>
        <w:t>Hamburg.json</w:t>
      </w:r>
    </w:p>
    <w:p>
      <w:r>
        <w:t>[</w:t>
        <w:br/>
        <w:t xml:space="preserve">    {</w:t>
        <w:br/>
        <w:t xml:space="preserve">        "datePublished": "2023-02-12",</w:t>
        <w:br/>
        <w:t xml:space="preserve">        "reviewBody": "Been living here for 6-months. Not the most sociable place, people are a bit avoidant. Apparently a 'Northern' thing. On a good note not very windy. Food is pretty cheap as In Germany in general. Summers are quite nice to spend around some lakes and river beaches.  Flight connections are amazing. Also airport functions even with staff shortages, not overcrowded.  You can get around without German language that's for sure. On a very basic level.  But having a conversation or dealing with paperwork outside of city-center can be tricky.  Crime is very low. There is a large party area. Some pretty fun clubs.  Probably for a nomad I would not recommend. A bit snobby/cold.  But for a short-term work-stop is okay.  Spacious and calm overall."</w:t>
        <w:br/>
        <w:t xml:space="preserve">    },</w:t>
        <w:br/>
        <w:t xml:space="preserve">    {</w:t>
        <w:br/>
        <w:t xml:space="preserve">        "datePublished": "2021-10-23",</w:t>
        <w:br/>
        <w:t xml:space="preserve">        "reviewBody": "Lived in Hamburg for 12 years. Nice place, but on the brink on turning in a bad direction since around spring 2020. Freedom of speech and freedom are in decline."</w:t>
        <w:br/>
        <w:t xml:space="preserve">    }</w:t>
        <w:br/>
        <w:t>]</w:t>
      </w:r>
    </w:p>
    <w:p>
      <w:r>
        <w:t>以上为 Hamburg.json 的review全部内容</w:t>
      </w:r>
    </w:p>
    <w:p>
      <w:pPr>
        <w:pStyle w:val="Heading1"/>
      </w:pPr>
      <w:r>
        <w:t>Havana.json</w:t>
      </w:r>
    </w:p>
    <w:p>
      <w:r>
        <w:t>[</w:t>
        <w:br/>
        <w:t xml:space="preserve">    {</w:t>
        <w:br/>
        <w:t xml:space="preserve">        "datePublished": "2021-03-27",</w:t>
        <w:br/>
        <w:t xml:space="preserve">        "reviewBody": "Havana is great for a vacation, not for remote work. One of the best thing here is the atmosphere - it means people, music, fun, nightlife. BUT the situation with food is very complicated, is hard to find literally anything, there are queues everywhere. The internet is expensive (2.5 GB of LTE for 8 dollars) and very unstable. If you don't need so much internet to your work and if you are patient enough, you can enjoy Havana as it is really interesting and unique city."</w:t>
        <w:br/>
        <w:t xml:space="preserve">    },</w:t>
        <w:br/>
        <w:t xml:space="preserve">    {</w:t>
        <w:br/>
        <w:t xml:space="preserve">        "datePublished": "2020-10-02",</w:t>
        <w:br/>
        <w:t xml:space="preserve">        "reviewBody": "I visited Havana during Thanksgiving in 2019, and I loved it! It has an amazing energy, and it's one of my favorite places ever to buy art (you can buy amazing paintings in the street for a great price!). It's also super interesting to learn about the culture and the history. My main tip is make sure you invest in a good tour guide (especially if not local - the foreigners feel more comfortable to talk about the local reality).  Having said that, it's a terrible place to work from if you need internet (like most people, right!?). Regardless where you are staying (hotels or \"casa de familia\", which is kind of an airbnb w/ a family, a great option to live the local culture), you need to buy a \"pre-paid\" internet card and find places where the internet connection actually works. It's usually better in hotels, but if you are in a different place, you will need to find a park or another public space with a strong reception. I was working on a project while there, and thankfully most of what I did was offline. Every time I needed to send an update of my project, I had to walk to a nearby park with my computer to get an \"ok\" reception (depending on the time of the day; in the evening, you see a lot of people in the park with their phones - forget about using the internet!)  Food is also a problem. Most of restaurants that look nice have a terrible food, and googling for options while you are walking around is impossible (internet is hard to connect, remember?). Do your homework beforehand, and always have a good map pinpointing restaurants and places to visit.  Still worth visiting. The history there is unique - I agree there are better cities in Latin America, but none is that singular. Also, the locals will try to get your money - but this is also the case in many other places in the world (and Havana is not worse than Bangkok, I promise!) You don't need to stay long, just a few days (3-4) is more than enough. Also, don't bother visiting the all inclusive resorts in the country - go somewhere else in the Caribbean (the views will as amazing as in Cuba + the food and drinks will be better)"</w:t>
        <w:br/>
        <w:t xml:space="preserve">    },</w:t>
        <w:br/>
        <w:t xml:space="preserve">    {</w:t>
        <w:br/>
        <w:t xml:space="preserve">        "datePublished": "2020-05-31",</w:t>
        <w:br/>
        <w:t xml:space="preserve">        "reviewBody": "I can't comprehend why Havana is rated so well here. I couldn't walk anywhere near the center of the city without being constantly hounded to buy something, go to a restaurant, or take a \"taxi\" in some random car or bicycle cab. The reason is that Cubans have no disposable income because they receive everything from the government, so they are desperate for money to travel or buy something unusual. I never interacted with a single local who wasn't hustling me for cash.  Definitely avoid this place if you're American. Your smartphone's internet and Google Maps don't work here, and Uber etc is nonexistent. American debit and credit cards are forbidden. Air pollution is quite bad due to all of the old cars and vehicles. It really is like stepping back to the 1950's, except in a developing country.  There are far better cities in Latin America. I liked even Santo Domingo far better than Havana. It at least had one or two clean neighborhoods with modern amenities, with far less people hassling you for money."</w:t>
        <w:br/>
        <w:t xml:space="preserve">    }</w:t>
        <w:br/>
        <w:t>]</w:t>
      </w:r>
    </w:p>
    <w:p>
      <w:r>
        <w:t>以上为 Havana.json 的review全部内容</w:t>
      </w:r>
    </w:p>
    <w:p>
      <w:pPr>
        <w:pStyle w:val="Heading1"/>
      </w:pPr>
      <w:r>
        <w:t>Helsinki.json</w:t>
      </w:r>
    </w:p>
    <w:p>
      <w:r>
        <w:t>[</w:t>
        <w:br/>
        <w:t xml:space="preserve">    {</w:t>
        <w:br/>
        <w:t xml:space="preserve">        "datePublished": "2023-10-11",</w:t>
        <w:br/>
        <w:t xml:space="preserve">        "reviewBody": "I've been here just under a week so it might be too early to comment on Helsinki, but so far I like it. I'd like to second what the review from 9 mths ago said: I can recommend Noli Studios, specifically the Herttoniemi one. I'll tell you more about Finland once I've been here longer."</w:t>
        <w:br/>
        <w:t xml:space="preserve">    },</w:t>
        <w:br/>
        <w:t xml:space="preserve">    {</w:t>
        <w:br/>
        <w:t xml:space="preserve">        "datePublished": "2023-07-31",</w:t>
        <w:br/>
        <w:t xml:space="preserve">        "reviewBody": "Helsinki, FInland, for one week in late July 2023. Short story: I would go there again in a heartbeat. Its safe, fun, trendy. It has great public transit in the core and to the airport, and is REALLY pedestrian friendly. English is readily spoken in the downtown core. Food from local and worldwide tastes is available and I did not have a single bad meal there. Check the opening/closing times for restaurants and bars- they vary wildly (Google maps is good for this, but not infallible). Internet was fast at my Hotel (Hotel Anna). I did not use co-working spaces. Nature is close by with a ferry cruise to local islands, and Estonia is a fast 3 hour boat ride away. Everyone was friendly to me, even though I knew none of the local official languages (Finnish and Swedish). Of course, YMMV but I had a great time as a solo traveller. Check the weather chart for your time of travel."</w:t>
        <w:br/>
        <w:t xml:space="preserve">    },</w:t>
        <w:br/>
        <w:t xml:space="preserve">    {</w:t>
        <w:br/>
        <w:t xml:space="preserve">        "datePublished": "2023-01-03",</w:t>
        <w:br/>
        <w:t xml:space="preserve">        "reviewBody": "I've been in Helsinki on New Year's Eve and it's been okay. There isn't lots of fireworks but in front of the main cathedral you'll find some. Cafe-scene is great and you also find lots of places to work from. The city is walkable, although I wouldn't recommend doing that in winter as it'll be freaking cold.  Surprisingly you can find lots of vegan options. No matter if you're in a super-market (I can tell you, I've never seen so many different replacement products) or in a cafe. It's way better than other Scandinavian cities such aus Lund, Copenhagen and so on.  All in all I think it's worth a visit but wouldn't stay here for longer or come back, too often. Pros: - great public transport - lots of vegan options - great cafe-scene - suprisingly friendly people (I always heard that Finnish people are rude, but it's not true from my experience)  Cons: - super expensive (especially alcohol and eating out) - cold AF in winter - not too many things to do  If you want to have a great place to stay, meet people and be able to work, I can recommend Noli Studios. I stayed in Noli Sörnäinen with my girlfriend and enjoyed the place. Also has pretty good connections to almost anywhere in Helsinki."</w:t>
        <w:br/>
        <w:t xml:space="preserve">    },</w:t>
        <w:br/>
        <w:t xml:space="preserve">    {</w:t>
        <w:br/>
        <w:t xml:space="preserve">        "datePublished": "2019-01-30",</w:t>
        <w:br/>
        <w:t xml:space="preserve">        "reviewBody": "A lot more things to do there on Summer than on Winter, even though the city is beautiful both seasons. Wouldn't recommend going there in the beginning of spring or late autumn since it'd be mostly rainy and cold. On Summer I recommend just walking around the city and checking out all the architecture and drinking beer on the beach of Hietalahti or taking a ferry to Suomenlinna and having a picnic day there. Linnanmäki amusement park is also nice if you are traveling with children. On Winter I recommend you leave the city center and go to f.ex. Mustikkamaa or Central Park. There are places where you can ice skate."</w:t>
        <w:br/>
        <w:t xml:space="preserve">    }</w:t>
        <w:br/>
        <w:t>]</w:t>
      </w:r>
    </w:p>
    <w:p>
      <w:r>
        <w:t>以上为 Helsinki.json 的review全部内容</w:t>
      </w:r>
    </w:p>
    <w:p>
      <w:pPr>
        <w:pStyle w:val="Heading1"/>
      </w:pPr>
      <w:r>
        <w:t>Hong Kong.json</w:t>
      </w:r>
    </w:p>
    <w:p>
      <w:r>
        <w:t>[</w:t>
        <w:br/>
        <w:t xml:space="preserve">    {</w:t>
        <w:br/>
        <w:t xml:space="preserve">        "datePublished": "2021-08-11",</w:t>
        <w:br/>
        <w:t xml:space="preserve">        "reviewBody": "Hong Kong is a great city with dense urban areas but also nature and hiking routes only 15 minutes away. There are restaurants for every taste and budget, from the best US fast casual chains to high end Michelin star restaurants. It's also extremely safe, despite recent political instability."</w:t>
        <w:br/>
        <w:t xml:space="preserve">    },</w:t>
        <w:br/>
        <w:t xml:space="preserve">    {</w:t>
        <w:br/>
        <w:t xml:space="preserve">        "datePublished": "2021-08-04",</w:t>
        <w:br/>
        <w:t xml:space="preserve">        "reviewBody": "HK is a city of contrasts. You can spend your day in skyscrapers as well as on deserted beaches. You can eat as western or eastern as you like. You can find expats lured here by big banks and tech startups as well as painters and musicians attracted to the deep cultural scene. These contrasts create a depth that invites discovery and keeps me coming back. You'll just never know how your day will end up here or who you'll meet.  HK housing is one of the most expensive in the world. Often compared to NY and Paris. Though it is possible to live frugally in HK. Get a share-house or small room away from HK island. I use CoLiving's mostly for a better price, good location and making friends. Food and transport can be had quite cheap. The subway and busses are a breeze to travel with and for food local restaurants offer cheap, often delicious food. Use 7/11's for beer. Just like Tokyo you have to get some good practices and plan more in order to make your stay affordable.  HK is one of the most densest cities in the world. But take some side streets and you'll find empty parks and quiet spaces lushly filled with tropical green. There's many hikes and islands around HK to go out and explore. Here it also helps to plan some places and hikes beforehand so you'll have an escape whenever HK starts to feel overcrowded.  Politically there is unrest. Some HK'ers have moved to London and Taipei after protests crackdowns and there are also many that stay put and carry-on. Nobody exactly knows where HK will end up and I hope it's culture and people will endure over time because this place is truly unique."</w:t>
        <w:br/>
        <w:t xml:space="preserve">    },</w:t>
        <w:br/>
        <w:t xml:space="preserve">    {</w:t>
        <w:br/>
        <w:t xml:space="preserve">        "datePublished": "2019-11-04",</w:t>
        <w:br/>
        <w:t xml:space="preserve">        "reviewBody": "Hong Kong is a fabulous city - from big city living, to isolated beaches, outlying islands and hikes through mountainous terrain. The big downside is it's EXPENSIVE. You need to have a decent salary to live here - otherwise, it would be tough. Hong Kong island is the most expensive, but more affordable places are possible, the further you are willing to travel. It's quite a transient city, so probably pretty easy to make connections!"</w:t>
        <w:br/>
        <w:t xml:space="preserve">    }</w:t>
        <w:br/>
        <w:t>]</w:t>
      </w:r>
    </w:p>
    <w:p>
      <w:r>
        <w:t>以上为 Hong Kong.json 的review全部内容</w:t>
      </w:r>
    </w:p>
    <w:p>
      <w:pPr>
        <w:pStyle w:val="Heading1"/>
      </w:pPr>
      <w:r>
        <w:t>Hyderabad.json</w:t>
      </w:r>
    </w:p>
    <w:p>
      <w:r>
        <w:t>[</w:t>
        <w:br/>
        <w:t xml:space="preserve">    {</w:t>
        <w:br/>
        <w:t xml:space="preserve">        "datePublished": "2018-08-06",</w:t>
        <w:br/>
        <w:t xml:space="preserve">        "reviewBody": "One of India’s top cities for tech workers"</w:t>
        <w:br/>
        <w:t xml:space="preserve">    },</w:t>
        <w:br/>
        <w:t xml:space="preserve">    {</w:t>
        <w:br/>
        <w:t xml:space="preserve">        "datePublished": "2018-07-23",</w:t>
        <w:br/>
        <w:t xml:space="preserve">        "reviewBody": "Awesome city. Hyderabad won the top place in the world's best places to live and work."</w:t>
        <w:br/>
        <w:t xml:space="preserve">    }</w:t>
        <w:br/>
        <w:t>]</w:t>
      </w:r>
    </w:p>
    <w:p>
      <w:r>
        <w:t>以上为 Hyderabad.json 的review全部内容</w:t>
      </w:r>
    </w:p>
    <w:p>
      <w:pPr>
        <w:pStyle w:val="Heading1"/>
      </w:pPr>
      <w:r>
        <w:t>Istanbul.json</w:t>
      </w:r>
    </w:p>
    <w:p>
      <w:r>
        <w:t>[</w:t>
        <w:br/>
        <w:t xml:space="preserve">    {</w:t>
        <w:br/>
        <w:t xml:space="preserve">        "datePublished": "2023-05-04",</w:t>
        <w:br/>
        <w:t xml:space="preserve">        "reviewBody": "One of the best cities in Europe. Though location makes a big difference in Istanbul. Besikatas, Nişantaşı, and Karakoy are parts that I enjoyed. They are safe and have nice vibe and energy. Big city, but not too hectic. I've met a lot of friendly Turkish people there and had good conversations. The food is good and relatively cheap. Outside of the good areas you will find lots of scams, people will try you everyday. Though its not violent, you can always just walk away."</w:t>
        <w:br/>
        <w:t xml:space="preserve">    },</w:t>
        <w:br/>
        <w:t xml:space="preserve">    {</w:t>
        <w:br/>
        <w:t xml:space="preserve">        "datePublished": "2023-04-30",</w:t>
        <w:br/>
        <w:t xml:space="preserve">        "reviewBody": "Right now, because of the war, a lot of immigrants are moving to the city. So, the rent is expensive for a city like this. There is no uber, so you'll face a huge amount of taxi scams, 8 of 10 taxi drives tried to scam me, and I lived in Istanbul for 2 months. You can order a taxi with Uber, so if they try to scam you, you can ask for a refund. But it'll be in all the rides, it's very ridiculous.  The food is amazing, and the energy of the city is nice too.  There is a lot of traffic.  People are not nice in this place, mostly are rude. I made no friends in the city. Also, most of them don't speak English, and they will probrally no try to talk.  If you want to live in this country, go to other cities nearby. Some people said that is cheaper and the people are more nice to talk."</w:t>
        <w:br/>
        <w:t xml:space="preserve">    },</w:t>
        <w:br/>
        <w:t xml:space="preserve">    {</w:t>
        <w:br/>
        <w:t xml:space="preserve">        "datePublished": "2023-01-31",</w:t>
        <w:br/>
        <w:t xml:space="preserve">        "reviewBody": "Taxis in Istanbul are a big problem even for locals. Public transport is convenient and comfortable. If you need to call a taxi, I recommend using an app. \"Bitaksi\" can be used. Agree with the taxi driver using google translate and negotiate in advance if necessary. Always make public transportation your first choice.  There are millions of refugees in this city against a registered population of 15 million. A significant number of asylum seekers do not have any registered documents and this creates various problems, so beware.  Nightlife is not recommended in Taksim. It is recommended that you prefer places such as Kadıköy or Beşiktaş, Sarıyer.  Some of the foreign women I met said that they felt very safe in this city. This surprised me because I don't think so. But local young women are very sensitive and can always help you. If you are a friendly person, you will not have a hard time making friends.  As a negative feature, I can say that house rents are high.  You should prefer places that are more familiar to tourists. I can recomend Kadıköy.  A substantial portion of university students have English.  You can have great food and wander around one of the oldest cities in history. There are great cafes in Üsküdar, Bakırköy, Kadıköy and Balat. Especially Balat is a nice place."</w:t>
        <w:br/>
        <w:t xml:space="preserve">    },</w:t>
        <w:br/>
        <w:t xml:space="preserve">    {</w:t>
        <w:br/>
        <w:t xml:space="preserve">        "datePublished": "2023-01-17",</w:t>
        <w:br/>
        <w:t xml:space="preserve">        "reviewBody": "Dear travelers, I'm from Istanbul. I can provide you some guidance. Istanbul is a fairly advanced metropolis in terms of transportation, to start. Don't limit yourself to staying in motels near old mosques. You may also like locations in the city's north like Saryer and Beykoz. You may get an Istanbul city card for 6 liras, and with the remaining $20 you load onto it, you can ride the bus 35–40 times. Even if months pass, your money on the card will not be lost. In actuality, the Taksim district and historical places, which are popular with tourists, are the ones that the locals dislike and deem unsafe.I would say that your unpleasant experiences occur in the bad parts of the city. I recommend you to visit the whole city."</w:t>
        <w:br/>
        <w:t xml:space="preserve">    },</w:t>
        <w:br/>
        <w:t xml:space="preserve">    {</w:t>
        <w:br/>
        <w:t xml:space="preserve">        "datePublished": "2023-01-17",</w:t>
        <w:br/>
        <w:t xml:space="preserve">        "reviewBody": "I traveled more than 50 cities in world. Most lovely city of mine is Istanbul. I fall in love with this city💕 People are so cutie , night life is perfect."</w:t>
        <w:br/>
        <w:t xml:space="preserve">    },</w:t>
        <w:br/>
        <w:t xml:space="preserve">    {</w:t>
        <w:br/>
        <w:t xml:space="preserve">        "datePublished": "2022-11-13",</w:t>
        <w:br/>
        <w:t xml:space="preserve">        "reviewBody": "Istanbul was a terrible experience for me, and in more ways than one.  99% of people do not speak a single word of English, which makes every interaction exhausting. It does not help that Turkish people are short-tempered and get frustrated pretty quickly.  Ubers are annoying, they keep canceling on you and it makes going somewhere such a hassle. Regular taxis are notorious for being scammers. Even an Uber driver tried to scam me by asking me to pay by cash even though I was already paying by card on the uber app.  The city is overcrowded, people walk slowly, bump into you, cut you off in line, and are either unaware of their surroundings or don't care. Scooters often ride on the sidewalk and don't mind almost running you over. Cars clearly see pedestrians as a nuisance, doesn't matter if it's your turn to cross or not. There were uncomfortable moments like a beggar invading my personal space while at the ATM, or a Syrian refugee angrily insulting me in arabic for not giving her money. I also saw a guy beat the crap out of a homeless woman in front of her kid right outside a mcdonald's on Badgat street. Sounds like I'm making this up, but it's true. Just pure lack of civilization in a saturated city, submerged in tobacco smoke and a cacophony of honking cars, sirens, loud exhausts, and (ironically) calls to prayer 5 times a day. Although I enjoyed Mexico City's chaos, I absolutely couldn't stand Istanbul's. At some point I was so drained, I booked a hotel in the far outskirts just to have some peace.  Hospitality leaves a lot to be desired. Look at some of the reviews on the Airbnb listings. it is not uncommon to see that when someone writes a bad review, the host writes an angry reply calling them a liar and sometimes making threats. But wait, there's more. I have stayed in 27 Airbnbs so far around the world, and the only 2 bad experiences I've had were in Istanbul. I won't elaborate here, but one was an abusive claim made by a host after checkout for \"breaking\" an already broken \"$300\" cheap old IKEA chair, and the other was an absolute 2-week-long trainwreck. Both were instances of shamelessly greedy and unscrupulous hosts and I had to fight tooth and nail with Airbnb's horrible customer support to not get screwed over too much, but I still lost ~$600, two weeks, and my sanity.  Let me be a little more positive here though: Yes, Istanbul has an amazing history and geographical situation. Yes, there is beautiful architecture and a cool oriental vibe. Yes, there are some nice people and great dating opportunities. Yes, there is great food to enjoy like midye, lokma, kunefe, balik ekmek, islak burgers, and of course kebabs. Yes, it is worth visiting and exploring for 2 weeks at most. But yes, it is also infested with some of the most uncivilized people in the world in my opinion.  I really wanted to like Istanbul which is why I stayed for 2 months and tried to keep an open mind, but honestly, leaving felt like a massive relief. On the positive side, it is an experience that builds character, and next time I have problems in another country, I'll say to myself: \"At least it's not as bad as that time in Istanbul\"."</w:t>
        <w:br/>
        <w:t xml:space="preserve">    },</w:t>
        <w:br/>
        <w:t xml:space="preserve">    {</w:t>
        <w:br/>
        <w:t xml:space="preserve">        "datePublished": "2022-11-04",</w:t>
        <w:br/>
        <w:t xml:space="preserve">        "reviewBody": "great greattt f….g great city ❤️ i loved culture, friendly people, prices, kindness, humanity.  just be careful about taxi drivers. they can scam you. its better using uber. except this EVERYTHING WAS AWESOME.  as napoleon said; if the world became a one country Istanbul would be the capital ❤️  soo historical city.."</w:t>
        <w:br/>
        <w:t xml:space="preserve">    },</w:t>
        <w:br/>
        <w:t xml:space="preserve">    {</w:t>
        <w:br/>
        <w:t xml:space="preserve">        "datePublished": "2022-09-20",</w:t>
        <w:br/>
        <w:t xml:space="preserve">        "reviewBody": "I've spent 4 years in Istanbul, it was one of my best experience. I met amazing people, but also a loooooot (looooot) of scams even from people I considered friends. So be careful of whom you trust there, but instead of that it is a magical city, always something to do, very beautiful, and affordable, and as a women I felt very safe there (learnt turkish but even before that I felt safe)"</w:t>
        <w:br/>
        <w:t xml:space="preserve">    },</w:t>
        <w:br/>
        <w:t xml:space="preserve">    {</w:t>
        <w:br/>
        <w:t xml:space="preserve">        "datePublished": "2022-07-22",</w:t>
        <w:br/>
        <w:t xml:space="preserve">        "reviewBody": "As always take precautions when traveling. Turkish people are generally friendly and the cost of living can be very affordable for foreigners. That being said, the taxis are around Taksim and Old town can be a bit dodgy, especially if you don't speak Turkish or get in an \"illegal\" cab. To avoid this, download an app that calculates the fare for you (prices are fixed and determined by the city)and show this to the driver before entering the taxi. Like in most major tourist destinations, there will be opportunists who will try to profit from your ignorance. Use your common sense.  That being said, the food and history of the city is wonderful and there is plenty of places to explore and events to attend."</w:t>
        <w:br/>
        <w:t xml:space="preserve">    },</w:t>
        <w:br/>
        <w:t xml:space="preserve">    {</w:t>
        <w:br/>
        <w:t xml:space="preserve">        "datePublished": "2022-07-11",</w:t>
        <w:br/>
        <w:t xml:space="preserve">        "reviewBody": "It's a really good city for digital nomads! Theare are many things to do (the city is huge!) prices are cheap and people is nice and friendly."</w:t>
        <w:br/>
        <w:t xml:space="preserve">    },</w:t>
        <w:br/>
        <w:t xml:space="preserve">    {</w:t>
        <w:br/>
        <w:t xml:space="preserve">        "datePublished": "2021-12-08",</w:t>
        <w:br/>
        <w:t xml:space="preserve">        "reviewBody": "A great place to be. Excellent price/quality ratio. You can easily find everything needed to work: coworking, sim (you can eg use Airalo). There is a plenty of things to do in the city and around it. Food is dirt cheap and delicious. It can be trashy and sometimes touristy but that didn't cause problems for me."</w:t>
        <w:br/>
        <w:t xml:space="preserve">    },</w:t>
        <w:br/>
        <w:t xml:space="preserve">    {</w:t>
        <w:br/>
        <w:t xml:space="preserve">        "datePublished": "2021-11-21",</w:t>
        <w:br/>
        <w:t xml:space="preserve">        "reviewBody": "I came here the autumn 2021. Before i had lived in another Turkish city which was amazing! But I had to live that place and came here. What can I say? My first real estate agent scammed me for 1500TL. And I couldn't rent any apartment for 6 months because I am a single woman and also my national is being considered as not the one with decent women. So finally after 2 weeks of searching and meetings with many completely rude and unprofessionally real estate agents I did find the apartment. What am I thinking about now? Yes, how to leave this city. The city centre is not clean, it's almost impossible to have a taxi, the electricity cuts off very frequently and i Never know when my remote work will be stopped. The city itself is overcrowded and despite living in the city center I am afraid to walk nearby at night."</w:t>
        <w:br/>
        <w:t xml:space="preserve">    },</w:t>
        <w:br/>
        <w:t xml:space="preserve">    {</w:t>
        <w:br/>
        <w:t xml:space="preserve">        "datePublished": "2021-09-18",</w:t>
        <w:br/>
        <w:t xml:space="preserve">        "reviewBody": "Spent 4 months in Istanbul. Lovely city. Lots of things to do, cafes to work from, historical sites and nice parks. Might be chaotic at times but its part of its charm.  Pros: Everything is really cheap from food, groceries, clothes, etc. The only unusually pricey thing is alcohol. Rent prices are skyrocketing too  I found Turkish people to be really nice. Some of them went out the extra mile to help me out with mundane things. The tea culture and community feeling of every street is awesome too!  Public transport is great. Make sure to live in a place close to a Metro/Marmaray/Metrobus station. I'd recommend staying in the European side, specially close to the Yenikapi station (M2)  Cons:  English is not widely spoken and it can be an issue if you don't speak turkish. You can have a hard time if you decide to live in 'authentic' turkish neighborhoods because finding people speaking English is hard. To avoid this simply stay in the european side, Taksim is where most foreigners hang out and people speak decent English  Watch out for scammers. They are everywhere in Taksim/Istiklal Street. 1 in 10 taxi drivers will try to swindle you. Not even Uber can protect you on this."</w:t>
        <w:br/>
        <w:t xml:space="preserve">    },</w:t>
        <w:br/>
        <w:t xml:space="preserve">    {</w:t>
        <w:br/>
        <w:t xml:space="preserve">        "datePublished": "2021-09-06",</w:t>
        <w:br/>
        <w:t xml:space="preserve">        "reviewBody": "We love Istanbul! To the person who said there's no pros in Istanbul, I'm not sure if this person was really in Istanbul or always just sees the negative. The people are so nice! Despite it being a touristy place, vendors are not aggressive. Locals are chill. Some shops would even round down our bill if they have no exact change. There was working WiFi in coffee shops but it was faster in our Airbnb of course and that's where we work.  For transport, google is never reliable (sometimes yes). A local recommended us the app Moovit and it was accurate. Get an Istanbul card for the metro. They have really efficient public transport, comfortable and cheap! People are so nice they assisted us in buying the card when the vendor can't speak English. Locals are so helpful, you just have to look for the nice ones. And maybe be nice so people are also nice to you :)  Aside from the historical spots, it's a great place for food! They have a great coffee and tea culture too."</w:t>
        <w:br/>
        <w:t xml:space="preserve">    },</w:t>
        <w:br/>
        <w:t xml:space="preserve">    {</w:t>
        <w:br/>
        <w:t xml:space="preserve">        "datePublished": "2021-08-26",</w:t>
        <w:br/>
        <w:t xml:space="preserve">        "reviewBody": "I have almost no pro to this city, been there for 15 days, and tried really hard to see the good side, but I didn't. People were rude 100% of the time, very hard to find someone who can speak english, uber just works with cash and price is not accurate, don't trust google maps for public transportation (it doesn't gives you all the routes and some bus routes were wrong), Internet was REALLY bad everywhere, you can't access wifi in public areas without a local sim card, SIM Card for tourists are way more expensive ...  If I can yet advise you, Stay in Moda, Kadikoy. It's not that crowd, more chill, and people are nicer (not that nice but comparing with the european side...)"</w:t>
        <w:br/>
        <w:t xml:space="preserve">    },</w:t>
        <w:br/>
        <w:t xml:space="preserve">    {</w:t>
        <w:br/>
        <w:t xml:space="preserve">        "datePublished": "2020-01-12",</w:t>
        <w:br/>
        <w:t xml:space="preserve">        "reviewBody": "I spent one year in Istanbul and it's absolutely amazing. The city is really safe, I went back home really late during the night, walking, without any problem. Parties are really fun and there are all kinds of spots to have fun (bars, nightclubs, restaurants...). The city has a lot of cafés to work at and most of them have free and reliable wifi. Definitely recommend!"</w:t>
        <w:br/>
        <w:t xml:space="preserve">    },</w:t>
        <w:br/>
        <w:t xml:space="preserve">    {</w:t>
        <w:br/>
        <w:t xml:space="preserve">        "datePublished": "2019-09-13",</w:t>
        <w:br/>
        <w:t xml:space="preserve">        "reviewBody": "As any other city, there are its pros and cons. Of course, it is not a village where everyone will be nice and smile at you if you expect this. Large cities are usually cold and people are quite disconnected. However, the beauty of the culture compliments everything. I suggest having a right intention when coming to Istanbul. If you're looking to make new friends, this is probably not your place to pick (as people are pretty cold), but if you want to enjoy your life, live in your own pace - go to islands to swim, see historical places, walk on your feet a lot, go to cool restaurants and very vivid coffee shops (the variety, is wow!!). As you enter your routine, people will follow and you will connect with some as well that it is not going to be lonely."</w:t>
        <w:br/>
        <w:t xml:space="preserve">    },</w:t>
        <w:br/>
        <w:t xml:space="preserve">    {</w:t>
        <w:br/>
        <w:t xml:space="preserve">        "datePublished": "2019-08-19",</w:t>
        <w:br/>
        <w:t xml:space="preserve">        "reviewBody": "Beautiful, affordable, and historic. Downsides are that Turkish people can be often very casually racist and culturally insensitive, especially if you are an ethnic minority and/or a woman. I've also been followed on multiple occasions by random men on the streets. But don't let this take away from your experience of the place as I've experienced some of the best hospitality, food, and sights this world has to offer. There are plenty of cafes and public spaces with reliable wifi where you can get work done."</w:t>
        <w:br/>
        <w:t xml:space="preserve">    },</w:t>
        <w:br/>
        <w:t xml:space="preserve">    {</w:t>
        <w:br/>
        <w:t xml:space="preserve">        "datePublished": "2019-04-19",</w:t>
        <w:br/>
        <w:t xml:space="preserve">        "reviewBody": "Spent six months in Istanbul in 1993 when Turkey was really exotic. Didn't return till 2007, when I made mostly Kurdish friends in Sultanahmet, whom I'd see on frequent visits thereafter. Otherwise, I'd skip the city as like throughout Turkey bar the Kurdish areas there's anti Western feeling and targeting of visitors (I noticed that after a meal with alcohol, I'd nearly always be approached by a single male in the street near the restaurant inviting me to a bar certain. I'd suggest going to the first busy café instead, at which point they'd excuse themselves. I suspect some waiters were part of a scam targeting single males)."</w:t>
        <w:br/>
        <w:t xml:space="preserve">    },</w:t>
        <w:br/>
        <w:t xml:space="preserve">    {</w:t>
        <w:br/>
        <w:t xml:space="preserve">        "datePublished": "2019-04-07",</w:t>
        <w:br/>
        <w:t xml:space="preserve">        "reviewBody": "It's most historical city with most rude people!! you always be careful to not to be stupid"</w:t>
        <w:br/>
        <w:t xml:space="preserve">    },</w:t>
        <w:br/>
        <w:t xml:space="preserve">    {</w:t>
        <w:br/>
        <w:t xml:space="preserve">        "datePublished": "2019-03-02",</w:t>
        <w:br/>
        <w:t xml:space="preserve">        "reviewBody": "I planned to go there next spring !"</w:t>
        <w:br/>
        <w:t xml:space="preserve">    },</w:t>
        <w:br/>
        <w:t xml:space="preserve">    {</w:t>
        <w:br/>
        <w:t xml:space="preserve">        "datePublished": "2018-10-08",</w:t>
        <w:br/>
        <w:t xml:space="preserve">        "reviewBody": "İstanbul is the most historical city in the world."</w:t>
        <w:br/>
        <w:t xml:space="preserve">    }</w:t>
        <w:br/>
        <w:t>]</w:t>
      </w:r>
    </w:p>
    <w:p>
      <w:r>
        <w:t>以上为 Istanbul.json 的review全部内容</w:t>
      </w:r>
    </w:p>
    <w:p>
      <w:pPr>
        <w:pStyle w:val="Heading1"/>
      </w:pPr>
      <w:r>
        <w:t>Johor Bahru.json</w:t>
      </w:r>
    </w:p>
    <w:p>
      <w:r>
        <w:t>[</w:t>
        <w:br/>
        <w:t xml:space="preserve">    {</w:t>
        <w:br/>
        <w:t xml:space="preserve">        "datePublished": "2023-06-07",</w:t>
        <w:br/>
        <w:t xml:space="preserve">        "reviewBody": "There are some lovely communities to base yourself from with very reasonable rents. Check out Leisure Farm, Bayou Creek."</w:t>
        <w:br/>
        <w:t xml:space="preserve">    },</w:t>
        <w:br/>
        <w:t xml:space="preserve">    {</w:t>
        <w:br/>
        <w:t xml:space="preserve">        "datePublished": "2022-12-08",</w:t>
        <w:br/>
        <w:t xml:space="preserve">        "reviewBody": "JB is developing nicely. Lot of ultra modern shopping centers, good food everywhere, ppl are more chill than in SGP. JB however can't seem to go the distance. Shops and new fashipnable areas are empty. Project disasters like the ghost Forest City. Frequently cancelled public transport projects. Healthcare is still questionable. (Lost 2 rellies to poor/wrong treatment in JB. One of them just recently.) If JB just pulled off what they intend to do, it would be a great place. Still love visiting JB and could stay for extended time. The upsides are bigger than the downsides."</w:t>
        <w:br/>
        <w:t xml:space="preserve">    },</w:t>
        <w:br/>
        <w:t xml:space="preserve">    {</w:t>
        <w:br/>
        <w:t xml:space="preserve">        "datePublished": "2020-04-13",</w:t>
        <w:br/>
        <w:t xml:space="preserve">        "reviewBody": "Johor is a dirty, ugly city across the causeway from northern Singapore. It's a very busy crossing both ways. I've been here many times to shop with my wife and MIL but have nothing to recommend. It was at least a cheap place to get glasses. Last time I went the 1MDB project had been launched to great fanfare in Johor. It was supposed to the the project that would unseat Singapore. It turned out to be a big scam and lots of people lost money, especially the Malay taxpayers. Other parts of Malaysia are fantastic (Borneo, Penang, KK, KL). Johor is kind of lousy. Got sick a few times eating there."</w:t>
        <w:br/>
        <w:t xml:space="preserve">    }</w:t>
        <w:br/>
        <w:t>]</w:t>
      </w:r>
    </w:p>
    <w:p>
      <w:r>
        <w:t>以上为 Johor Bahru.json 的review全部内容</w:t>
      </w:r>
    </w:p>
    <w:p>
      <w:pPr>
        <w:pStyle w:val="Heading1"/>
      </w:pPr>
      <w:r>
        <w:t>Kathmandu.json</w:t>
      </w:r>
    </w:p>
    <w:p>
      <w:r>
        <w:t>[</w:t>
        <w:br/>
        <w:t xml:space="preserve">    {</w:t>
        <w:br/>
        <w:t xml:space="preserve">        "datePublished": "2020-01-01",</w:t>
        <w:br/>
        <w:t xml:space="preserve">        "reviewBody": "Kathmandu has frequent power outages as of December 2019 even though everyone says otherwise, as does Pokhara. The old outages are referring to the load shedding issue which were routine power outages for the majority of the day. Now power outages are not routine and can last unknown amounts of time, even the main (and only) airport loses power often. Buildings are unheated, water for showering is generally unheated or lukewarm, many houses get their water from urban aquifers which may be heavily polluted, as city water is yellow and oily. Many roads in the city are dirt, and air quality is extremely poor, especially during the crop burning season. Locals are friendly and helpful and many outside of tourist areas may have never met a foreigner before. The locals and the mountains make the place special, everything else about it is quite bad, notably hygiene, food safety, traffic danger, and exposure to all sorts of environmental pollutants. That said, I will be returning to visit the local friends made while there."</w:t>
        <w:br/>
        <w:t xml:space="preserve">    },</w:t>
        <w:br/>
        <w:t xml:space="preserve">    {</w:t>
        <w:br/>
        <w:t xml:space="preserve">        "datePublished": "2019-11-28",</w:t>
        <w:br/>
        <w:t xml:space="preserve">        "reviewBody": "I can't relate to many of the ratings here. I spent half a year in Kathmandu and it's amazing for digital nomads. I would give high scores for all mentioned categories except air quality.  Great happiness. Great wifi (better than Munich in many places), good hospitals, amazing culture and people. Nomads there know each other. The community is small but growing"</w:t>
        <w:br/>
        <w:t xml:space="preserve">    },</w:t>
        <w:br/>
        <w:t xml:space="preserve">    {</w:t>
        <w:br/>
        <w:t xml:space="preserve">        "datePublished": "2019-01-16",</w:t>
        <w:br/>
        <w:t xml:space="preserve">        "reviewBody": "Kathmandu is an upcoming destination in the digital nomad community for its cheap living, great outdoor opportunities and its vibrant expat community. After the earthquake the country had to recover and with it came some major improvements: Internet connectivity has reached levels similar to many places in Asia such as Bali and the Philippines. Power cuts have been brought down to a minimum. And more and more places have started up co-working and living places that suit the digital nomads’ needs. Kathmandu now is a place that is alive with positive energy and is moving forward."</w:t>
        <w:br/>
        <w:t xml:space="preserve">    },</w:t>
        <w:br/>
        <w:t xml:space="preserve">    {</w:t>
        <w:br/>
        <w:t xml:space="preserve">        "datePublished": "2018-11-16",</w:t>
        <w:br/>
        <w:t xml:space="preserve">        "reviewBody": "MMM I really think these ratings are really wrong. Kathmandu is a super polluted city, air quality get you dizzy dizzy... cost of living is really expensive if you want to have small comforts... like a swimming pool is 6euros, the zoo is 20 euros... you have to think that if you are a foreign you have an extra tax in most of the prices, there is a local price and a tourist price. Also taxis can become really expensive, short ride can jump into 6 euros, moto is a better solution but again, pollution and safety is not really into vogue. Also about food, there are no fridges in the supermarket so your milk or daily products must be buy in local shops, and again hygiene is not at its best. Woman friendly is not so much... you must cover you up in order to don't attract followers... there are no go zones in Kathmandu... and also be aware of bands of dogs... Internet is good speed after the earthquake, most houses have solar power so you will be able to be online full time... getting a SIM card needs the help of a local, since again SIM cards for foreigns need a permission, so is not easy going as a city... in fact is really chaotic and super dirty.... is not a 100% walkable city... is a moto city, and again is super dirty, so I you want to walk in rainy season better to not have bear foot... Pokhara is a better option..."</w:t>
        <w:br/>
        <w:t xml:space="preserve">    },</w:t>
        <w:br/>
        <w:t xml:space="preserve">    {</w:t>
        <w:br/>
        <w:t xml:space="preserve">        "datePublished": "2018-11-09",</w:t>
        <w:br/>
        <w:t xml:space="preserve">        "reviewBody": "There's an exciting buzz in Nepal now with the current government providing some stability and power cuts largely being a thing of the past."</w:t>
        <w:br/>
        <w:t xml:space="preserve">    }</w:t>
        <w:br/>
        <w:t>]</w:t>
      </w:r>
    </w:p>
    <w:p>
      <w:r>
        <w:t>以上为 Kathmandu.json 的review全部内容</w:t>
      </w:r>
    </w:p>
    <w:p>
      <w:pPr>
        <w:pStyle w:val="Heading1"/>
      </w:pPr>
      <w:r>
        <w:t>Ko Pha Ngan.json</w:t>
      </w:r>
    </w:p>
    <w:p>
      <w:r>
        <w:t>[</w:t>
        <w:br/>
        <w:t xml:space="preserve">    {</w:t>
        <w:br/>
        <w:t xml:space="preserve">        "datePublished": "2023-06-10",</w:t>
        <w:br/>
        <w:t xml:space="preserve">        "reviewBody": "Really enjoyed my time here. Stunningly beautiful island. Like the previous reviewer, I would also take my scooter and just bounce around the island, just to enjoy the landscape. Getting around by scooter is an absolute necessity on Ko Pha Ngan - it’s just not viable to walk or take taxis everywhere. I would really recommend having some practice on a scooter before arriving here. Some of the mountain grades are quite steep and you need to know proper braking to not have an accident IMO. Also, if I’m being real, the local Thai are some of the least aware drivers I’ve encountered. Most don’t have mirrors on their scooters, and will turn into traffic congestion without warning or desire to match the speed of traffic. I found foreign drivers to be more respectful than Thai drivers. Watch out. But I digress.  There’s a lot of partying here, but book a hotel 5 minutes off the main strip and you can easily be in a quieter part of the island. It’s still pretty affordable (for me at least) - I found that a budget of $2,000/month was borderline luxury here. Only 1 power cut for the month I was there, but it was planned and was only effecting a small part of the island.  I guess my only complaint was the lack of “regular” 9-5 nomads. I found most people to either be backpacking, wannabe insta-influencers, or part of the conscious community. But everyone I met was very kind to me, so maybe the burden of negativity is on me.  I understand why Ko Pha Ngan is rated so highly and IMO it’s worth a visit for a month or two."</w:t>
        <w:br/>
        <w:t xml:space="preserve">    },</w:t>
        <w:br/>
        <w:t xml:space="preserve">    {</w:t>
        <w:br/>
        <w:t xml:space="preserve">        "datePublished": "2023-02-20",</w:t>
        <w:br/>
        <w:t xml:space="preserve">        "reviewBody": "Still an amazing island, with very diverse adctivities, but prices have gone up massively lately due to an influx of European war 'refugees' and the recent growth of the digital nomad scene. If you book in advance, you can still find something affordable but it is rapidly changing and prices are in general very un-Thai like."</w:t>
        <w:br/>
        <w:t xml:space="preserve">    },</w:t>
        <w:br/>
        <w:t xml:space="preserve">    {</w:t>
        <w:br/>
        <w:t xml:space="preserve">        "datePublished": "2022-04-01",</w:t>
        <w:br/>
        <w:t xml:space="preserve">        "reviewBody": "Beautiful island. For me it hits a sweet spot combining some of Canggu and Ubud. There's good stuff like breath work and ecstatic dance close by but you don't have to scooter a whole hour to get there. It's not too hippy and you can easily avoid that vibe if you're not into it. The mountainous landscape makes for some lovely scootering - so nice that I've taken a few rides just for the pleasure of it. The bigger roads are lit at night and pretty good, not much traffic.  Compared to Bali many restaurants are bit more basic with uncomfortable bamboo chairs and the same Thai menus (but great food). There are also good modern/western restaurants but not too many.   Main downside is that there's no really good coworking space. There is Remote&amp;Digital (several locations), High Life has one, BeachHut. None of them is conducive to a community I find. There are regular nomad meetups though and there are whatsapp groups.   The pro/con review below also sums it up quite well, but here are two updates: - there's food delivery now (phangan-delivery dot com). Takes about 60 minutes (I got used to that) and works well - electricity is stable, no blackouts in 3 months (except one after a powerful storm that got fixed quickly)  I also enjoy that there are Thai people coming to Phangan for what it has to offer and it's nice chatting with them."</w:t>
        <w:br/>
        <w:t xml:space="preserve">    },</w:t>
        <w:br/>
        <w:t xml:space="preserve">    {</w:t>
        <w:br/>
        <w:t xml:space="preserve">        "datePublished": "2022-02-19",</w:t>
        <w:br/>
        <w:t xml:space="preserve">        "reviewBody": "Love this island so much! The first time I went I only stayed in Haad Rin and hated it, second time I went, I ventured west and stayed nearly 3 weeks! Lots of great yoga retreats and healthy food"</w:t>
        <w:br/>
        <w:t xml:space="preserve">    },</w:t>
        <w:br/>
        <w:t xml:space="preserve">    {</w:t>
        <w:br/>
        <w:t xml:space="preserve">        "datePublished": "2021-09-23",</w:t>
        <w:br/>
        <w:t xml:space="preserve">        "reviewBody": "Koh Phangan has potential to become an awesome nomad hotspot. It's close, but it’s not quite there yet. I’ve spent 5 months here during the 2021 COVID-lockdown.  Pros: - Stunning nature all around you - You can live right on the beach, or have a sick view from a hill - Can be very affordable - Laid back, Bali-like lifestyle - Low amount of traffic, very chill to drive around - Lots of yoga, gyms, muay thai, etc - Easy to explore other parts of Thailand (when there's no lockdown) - E-commerce is fantastic, including grocery delivery (e.g. Paleo Robbie) - Great electronic music parties (when there's no lockdown) - Barely any crime  Cons: - Not too many tech nomads. Mostly hippies, party people and families with young children - No solid co-working space - please build a Tropical Nomad here! - No ride hailing or food delivery apps - Shortage of high quality, nicely designed places to rent - they exist, but the demand seems higher than the supply - Easy to get lost in all the hedonism - be careful if you're prone to indulging - Plenty of toxic people in the \"conscious\" community - Some areas are straight from a zombie apocalypse movie - e.g. Haad Rin, the area of the Full Moon Parties - Frequent power cuts"</w:t>
        <w:br/>
        <w:t xml:space="preserve">    },</w:t>
        <w:br/>
        <w:t xml:space="preserve">    {</w:t>
        <w:br/>
        <w:t xml:space="preserve">        "datePublished": "2021-07-15",</w:t>
        <w:br/>
        <w:t xml:space="preserve">        "reviewBody": "The Thai Bali and one of the best place to be in Thailand now. I know I had preconceptions about it too, like there'd be too many hippies, and pseudo-science spiritual bs people. But it's not like that. The people we met were actually mostly really chill and friendly and not at all pushing their stuff on us. Also there seems to be an increasing group of just non-hippie general nomads who I'd say are more focused on living healthily (like in Canggu, Bali). Focusing on good food and fitness. It's a similar crowd you'd meet in Bali, or Mexico, or Portugal. The right people.  Ko Pha Ngan is MUCH more driveable with a motorbike than Samui. The roads are a bit worse, BUT there's no real fast cars traffic like in Samui. It's all jungle roads which is heaven to drive through. Then at random spots you'll find hipster cafes with great coffee and food (and aircon!). There's also lots of beautiful accommodation for very affordable prices. Think beautifully architecture designer houses in the jungle with night-lit luxury pools.  The only negative I heard about Ko Pha Ngan from people is there's no real good coworking space yet. But there's enough big cafes.  To get to Ko Pha Ngan: fly from Bangkok to Ko Samui, then take the 30 minute speedboat ferry from Samui."</w:t>
        <w:br/>
        <w:t xml:space="preserve">    },</w:t>
        <w:br/>
        <w:t xml:space="preserve">    {</w:t>
        <w:br/>
        <w:t xml:space="preserve">        "datePublished": "2021-02-18",</w:t>
        <w:br/>
        <w:t xml:space="preserve">        "reviewBody": "I have been staying on this island for about 2 years, and would like to remind everybody something : working remotely is illegal in Thailand, and can get you in serious troubles if you do any kind of work without a work permit. There has been in the past reported cases of arrests in so called \"co-working spaces\". I think it is only a fair warning to people who plan to come here and hang in co-working spaces. 2 years ago koh phangan did not have a good rating on nomad list, not much as changed since, but i've seen over this time a group of european businessmen investing in many facilities for digital nomad, they are now craving for customers and massively trying to market the island as a digital nomad heaven. That being said, for anyone aware of the risks, it is an amazing place to live, nature is beautiful and you will find wifi ranging from wacky to high speed depending on your location on the island, and mobile internet is really handy and cheap. Because of tourism, it is also one of the most expensive places in Thailand when it comes to food and housing, which makes it difficult for thais to move in, but you will find the local families who have been staying there forever and others who come for jobs in tourism. There is a big hippie/yogi community here and a lot of activities around this. And of course, it is a party island."</w:t>
        <w:br/>
        <w:t xml:space="preserve">    },</w:t>
        <w:br/>
        <w:t xml:space="preserve">    {</w:t>
        <w:br/>
        <w:t xml:space="preserve">        "datePublished": "2020-03-07",</w:t>
        <w:br/>
        <w:t xml:space="preserve">        "reviewBody": "This island is a total gem. It has everything one desires in a paradise island! There is a huge higher consciousness/yoga/meditation/vegetarian/vegan community plus epic full moon and half moon parties, omg totally worth checking out! And the internet connectivity and speed on the island is good too. I've had no problem doing work from my laptop as a Digital Marketing Specialist either."</w:t>
        <w:br/>
        <w:t xml:space="preserve">    },</w:t>
        <w:br/>
        <w:t xml:space="preserve">    {</w:t>
        <w:br/>
        <w:t xml:space="preserve">        "datePublished": "2020-02-28",</w:t>
        <w:br/>
        <w:t xml:space="preserve">        "reviewBody": "- Mobile internet is great, Wifi heavily depends on your place - A scooter is needed to get around, but that's easily organized and not too expensive - For people coming from Chiang Mai, expect things to be at least 50% more expensive - The food is great! Not as cheap as in other places in Thailand (although cheap street food can be found), lots of vegan and health-oriented restaurants - Cafes are of decent quality, there are definitely some in which you can get work done, although they close early (most around 6-7 pm). The coworking space situation has massively improved in the last year and although I don't want to advertise here you'll figure out what I mean by a quick Google search  Although the island is small, it heavily depends on your location and yourself what kind of lifestyle you can live here:  You could stay around Haad Rin and permanently live for the party (not recommended if you are actually a Nomad and intend to work, although it can be a lot of fun once or twice). You could stay around Sri Thanu and live a perfectly healthy lifestyle, working out, doing Yoga and meditating, this could be a very good experience, but mind that people there are usually quite spiritual (or pretend to be), so it's up to you. You could live in the main village in Thong Sala, but I honestly don't see the point of doing that, as it's the most polluted area, so only stay here for budget reasons. You could stay in the very east of the island (Haad Yang) or in the very north (Chaloklum) and enjoy the laidback experience, although you might need to commute quite a while to get to any workable place. If you stay anywhere else on the island, it's about the same experience as in other places in the South of Thailand, so I would say medium-level touristy but very convenient and doable for anybody. Some places are not listed here and they kind of have their unique vibe, I'll let that to you to find out ;)  I personally recommend sticking with one place and one lifestyle here on the island. It's quite tempting to jump into something else, but for me, it is sometimes a huge distraction and quite bad for my overall productivity and happiness switching between those different lifestyles. That's why I developed some kind of love-hate relationship with the island. The only other place with such vast differences between spots I found so far is Bali."</w:t>
        <w:br/>
        <w:t xml:space="preserve">    },</w:t>
        <w:br/>
        <w:t xml:space="preserve">    {</w:t>
        <w:br/>
        <w:t xml:space="preserve">        "datePublished": "2019-12-18",</w:t>
        <w:br/>
        <w:t xml:space="preserve">        "reviewBody": "Spent a lovely two weeks in Hin Kong in a guest house. Only had a car for a week. You can get around without a car on the songthaews, but they are overpriced. Scooter is better, they are cheep and easier to park. The island is mellow and very relaxed. A great place to escape. Internet is very reliable."</w:t>
        <w:br/>
        <w:t xml:space="preserve">    },</w:t>
        <w:br/>
        <w:t xml:space="preserve">    {</w:t>
        <w:br/>
        <w:t xml:space="preserve">        "datePublished": "2019-09-22",</w:t>
        <w:br/>
        <w:t xml:space="preserve">        "reviewBody": "A really great island. One week before the full moon party it's full of tourists, and a great place to be single. After the party, it empties out completely except for locals, couples and expats. You don't need to go to the party and if it's not your thing you won't really notice. Still lots to do if you have a scooter and make some friends.  It's not as touristic as Samui or Koh Tao. A scooter is absolutely necessary. If you can't drive you'll need a friend who can. There's a small nomad community and a couple of co working spaces. Overall it's a lovely island with many different scenes."</w:t>
        <w:br/>
        <w:t xml:space="preserve">    }</w:t>
        <w:br/>
        <w:t>]</w:t>
      </w:r>
    </w:p>
    <w:p>
      <w:r>
        <w:t>以上为 Ko Pha Ngan.json 的review全部内容</w:t>
      </w:r>
    </w:p>
    <w:p>
      <w:pPr>
        <w:pStyle w:val="Heading1"/>
      </w:pPr>
      <w:r>
        <w:t>Kraków.json</w:t>
      </w:r>
    </w:p>
    <w:p>
      <w:r>
        <w:t>[</w:t>
        <w:br/>
        <w:t xml:space="preserve">    {</w:t>
        <w:br/>
        <w:t xml:space="preserve">        "datePublished": "2023-06-14",</w:t>
        <w:br/>
        <w:t xml:space="preserve">        "reviewBody": "I lived in Kraków for 13 years. Before I was nomad I worked in Kraków from office, studied here. I see lots of reviews mention Stare Miasto. In fact biggest gem these days is Podgórze neighbourhood, for lots of locals and expats this is trending area now. It's close to old town an to Kazimierz and has growing numbers of restaurants and delicatessen of various cusines, besides Polish mostly Italian, Jewish, Middle-Eastern, Georgian, Ukrainian, Indian. You can see it's reflected on the neighbourhoods map. In free time after working you can do lot's stuff like go for walk by the river, party in Forum, go to tourist areas in Old Town and Kazimierz, go to gym, train martial arts like Krav Maga, Boxing, go for kayak or SUP in river, in summer spend time by lakes in Zakrzówek or Kryspinów. You can enjoy nature in Las Wolski. You can play football in Góra Parkowa or watch game of Perła Kraków, even try playing for class C football club if you like. There's also lot's of cool museums and cool stuff to do."</w:t>
        <w:br/>
        <w:t xml:space="preserve">    },</w:t>
        <w:br/>
        <w:t xml:space="preserve">    {</w:t>
        <w:br/>
        <w:t xml:space="preserve">        "datePublished": "2023-05-21",</w:t>
        <w:br/>
        <w:t xml:space="preserve">        "reviewBody": "I'm Polish and after being an expat nomad for 10+ years I returned to stay in Kraków. It truly is a gem of this region and my favorite small city"</w:t>
        <w:br/>
        <w:t xml:space="preserve">    },</w:t>
        <w:br/>
        <w:t xml:space="preserve">    {</w:t>
        <w:br/>
        <w:t xml:space="preserve">        "datePublished": "2022-01-20",</w:t>
        <w:br/>
        <w:t xml:space="preserve">        "reviewBody": "Incredible city for nomads. In autumn/winter you'll have to deal with the cold, but there's still stuff going on.  - Using the tram and uber was rare. Stay in Kazimierz or Stare Miasto and you get anywhere interesting in"</w:t>
        <w:br/>
        <w:t xml:space="preserve">    },</w:t>
        <w:br/>
        <w:t xml:space="preserve">    {</w:t>
        <w:br/>
        <w:t xml:space="preserve">        "datePublished": "2021-09-17",</w:t>
        <w:br/>
        <w:t xml:space="preserve">        "reviewBody": "I studied here. Old town is too busy with tourists to live in for my tase, but there are plenty of districts to choose from. Accommodation is cheap, and you can get mobile data plan in every convenience store. It's also quite safe - local girls aren't afraid to walk alone after dawn. Just don't bother drunk people in front of the bar and you will be fine.  Also if you didn't take some 1-2 day tours to nearby places you're missing out: Wieliczka, Energylandia, Zakopane, Auschwitz. Air quality and temperature in the winter can be annoying, but in case you find yourself there when it is snowing, grab a hot beer \"grzaniec\"."</w:t>
        <w:br/>
        <w:t xml:space="preserve">    },</w:t>
        <w:br/>
        <w:t xml:space="preserve">    {</w:t>
        <w:br/>
        <w:t xml:space="preserve">        "datePublished": "2020-09-05",</w:t>
        <w:br/>
        <w:t xml:space="preserve">        "reviewBody": "Krakow is a brilliant city to live and work from. Friendly, easy to get around (usually able to walk everywhere), great internet and busy nightlife. Really pretty city, too. Kazimierz, the old Jewish district, is the obvious place to live. Loads of great cafes and other digital nomads there. I was there during the summer when it was between 24 and 30 degrees each day, which is perfect. No doubt a different experience in the winter, though!"</w:t>
        <w:br/>
        <w:t xml:space="preserve">    },</w:t>
        <w:br/>
        <w:t xml:space="preserve">    {</w:t>
        <w:br/>
        <w:t xml:space="preserve">        "datePublished": "2019-08-21",</w:t>
        <w:br/>
        <w:t xml:space="preserve">        "reviewBody": "Enjoyed Krakow. I was only there for 4 days which I think was perfect. It's a small big city with a beautiful old town square, great restaurants, fun sites, and good history. But if I stayed for a month or longer I believe it would have become a tad too small and boring for myself. Personally, enjoy Warsaw (where I have been for a month) more than Krakow if you're debating between the two Polish cities."</w:t>
        <w:br/>
        <w:t xml:space="preserve">    },</w:t>
        <w:br/>
        <w:t xml:space="preserve">    {</w:t>
        <w:br/>
        <w:t xml:space="preserve">        "datePublished": "2019-08-20",</w:t>
        <w:br/>
        <w:t xml:space="preserve">        "reviewBody": "Really enjoyed Krakow, it is the perfect 'small city'. Will definitely be returning!"</w:t>
        <w:br/>
        <w:t xml:space="preserve">    },</w:t>
        <w:br/>
        <w:t xml:space="preserve">    {</w:t>
        <w:br/>
        <w:t xml:space="preserve">        "datePublished": "2019-08-08",</w:t>
        <w:br/>
        <w:t xml:space="preserve">        "reviewBody": "I visited Krakow 10 years ago and it was one of my favorite cities. This recent trip destroyed that memory. Very hard to find good wifi. Small city."</w:t>
        <w:br/>
        <w:t xml:space="preserve">    },</w:t>
        <w:br/>
        <w:t xml:space="preserve">    {</w:t>
        <w:br/>
        <w:t xml:space="preserve">        "datePublished": "2018-09-12",</w:t>
        <w:br/>
        <w:t xml:space="preserve">        "reviewBody": "Krakow is my favorite city ! Cheap - you can buy a lunch in around 4$, and rent apartments in the center in around 600EUR. take an uber in less than 3 EUR  Friendly - The locals are very friendly and cool and easy to connect with. there is a lot of expats there so there is enough things to do. also i never had problem with language.. they all know english well  Beautiful - its one of the most beautiful cities i've been at - even more than prague.. everything here maintained like hundreds years ago and be in the old town is magical  Clean - the city is extremely clean"</w:t>
        <w:br/>
        <w:t xml:space="preserve">    },</w:t>
        <w:br/>
        <w:t xml:space="preserve">    {</w:t>
        <w:br/>
        <w:t xml:space="preserve">        "datePublished": "2018-08-31",</w:t>
        <w:br/>
        <w:t xml:space="preserve">        "reviewBody": "I lived in Stare Miasto for a year and loved it. As an American who doesn't speak the language I had no problem getting anywhere, felt safe the entire time and genuinely loved my time spent here.  Internet was faster than anywhere I've seen in the US, the food was delicious, the nightclubs don't close until daylight and the entire City is inexpensive.  Since I left it seems that racial tensions are growing and I'm hearing from Asian friends that they are being harassed more than ever before. I don't think is much of an issue if you're in the old town tourist area (Stare Miasto) as opposed to the more rural areas of Krakow...but for this reason I'm not going to move back anytime soon."</w:t>
        <w:br/>
        <w:t xml:space="preserve">    }</w:t>
        <w:br/>
        <w:t>]</w:t>
      </w:r>
    </w:p>
    <w:p>
      <w:r>
        <w:t>以上为 Kraków.json 的review全部内容</w:t>
      </w:r>
    </w:p>
    <w:p>
      <w:pPr>
        <w:pStyle w:val="Heading1"/>
      </w:pPr>
      <w:r>
        <w:t>Kuala Lumpur.json</w:t>
      </w:r>
    </w:p>
    <w:p>
      <w:r>
        <w:t>[</w:t>
        <w:br/>
        <w:t xml:space="preserve">    {</w:t>
        <w:br/>
        <w:t xml:space="preserve">        "datePublished": "2023-07-24",</w:t>
        <w:br/>
        <w:t xml:space="preserve">        "reviewBody": "Very nice city, but as everyone says, a bit boring after awhile. It's comfortable and feels like the suburbs, with conveniences that you don't always find in SE Asian countries. Luxury shopping malls, excellent hospitals, and infrastructure, are all things that are not as common in other SE Asian countries, (although Bangkok, TH, has good malls and hospitals).  KLCC is safe, from a solo female traveler, if you're careful. I stayed in the KLCC area and was advised by other KL nomads, to stay inside at night, and that it was pretty safe in the KLCC area, except for cell phone and purse snatching from cars, although I never saw or heard about any of this happening firsthand.  The guy at a mall info desk said it's safer to take a taxi, even though it was only a 10 min walk to my apt., because cars drive by and snatch cell phones and bags from people on the sidewalks. Fences have been installed on some busy roads to try to prevent this, but he said it would be less risky to just get a taxi or grab. Taxis and grab are inexpensive and getting a ride for a very short distance is normal in KL, and for a few blocks, costs about $2.  Prices are rising however, and it's now more expensive than it was last year, especially for apartments and hotels. Month to month rentals are hard to find, which is happening now all over SE Asia. There was nothing available month to month, so I stayed in hotels for 2.5 weeks and left earlier than planned.  I reached out to a few hosts that own severals units, but none wanted to rent for a month or longer, and told me the best prices are online and change daily, according to demand. They had several empty units available online, every day. Maybe this is the busy season so they are hoping to fill the empty spaces at the higher rates.  A few nice hotels were willing to offer a monthly rate, but it was higher than rent in LA, Calif. If you're staying for 6 to 12 months there are a lot of condos available in the KLCC area in the $1,200 - $1,500 USD per month range, and higher.  Just outside of KLCC, there are luxury condos at around $400 monthly and up, with plenty available at much higher costs also.  Locals are pretty chill and nice, it feels like a suburban community. Just don't expect them to be as friendly and sweet as the Balinese, they are more low key in KL, but certainly nice people. They might speak English but can be hard to understand and vice versa.  KL is a good place if you're into food, and it's available at every price point and delicious. There's plenty of Indian vegetarian options, but not a lot of low carb or real plant based places. Unfortunately I did see some 'fake meat' type vegetarian meals being offered. So KL is still behind in this regard (Bali is pretty impressive with real plant based, low carb, and vegan places however)"</w:t>
        <w:br/>
        <w:t xml:space="preserve">    },</w:t>
        <w:br/>
        <w:t xml:space="preserve">    {</w:t>
        <w:br/>
        <w:t xml:space="preserve">        "datePublished": "2022-11-20",</w:t>
        <w:br/>
        <w:t xml:space="preserve">        "reviewBody": "Just arrived in KL, we are 30/35yrs+, a married couple and digital nomads, and wow.. What a city! This is the New York City of Asia. These appartments are epic. Grand views, very affordable, luxurious! You would pay 10-fold for the same deal in NYC or Tokyo or Dubai.  And the food is fantastic. Indian, Malay, Indo, Chinese, American, European. The world is here!"</w:t>
        <w:br/>
        <w:t xml:space="preserve">    },</w:t>
        <w:br/>
        <w:t xml:space="preserve">    {</w:t>
        <w:br/>
        <w:t xml:space="preserve">        "datePublished": "2021-05-06",</w:t>
        <w:br/>
        <w:t xml:space="preserve">        "reviewBody": "Putrajaya is the only place I would recommend due to its close proximity to the airport. The Shaftsbury Hotel is modern with two convenience stores, pharmacy, restaurants, dental, and more in the actual building. There is a rain fountain in \"mall\" of the building that would be Putrajaya's attempt at Singapore's airport one. The location is also literally right across from the bigger mall that has restaurants, international grocery store, movie theater, bowling, electronics, etc. It's a safe area if you're going to be in Malaysia for a week or two."</w:t>
        <w:br/>
        <w:t xml:space="preserve">    },</w:t>
        <w:br/>
        <w:t xml:space="preserve">    {</w:t>
        <w:br/>
        <w:t xml:space="preserve">        "datePublished": "2020-09-25",</w:t>
        <w:br/>
        <w:t xml:space="preserve">        "reviewBody": "First time I was in KL was in 2015 as a backpacking student. I stayed for 2 weeks at an airbnb in Bangsar South and I loved it. Met up with Uni friends, made new friends and I really like the relaxed atmosphere, despite being in a huge city.  Fast forward, 3 years later, I went by myself to KL for a 3 days stay on a visa run from Chiang Mai. I stayed in a hotel near Bukit Bintang. I actually really didn't like it - I think because I was by myself, in a fairly wild part of the city and got so used to all the conveniences of Chaing Mai prior to coming here. I couldn't wait to leave this hell hole.... Ironically, as a student, I loved the crazier parts of the city, but maybe as we get older, that changes.  But then, 6 months later, I decided to give it another go, coming from Penang. This time with my girlfriend and back to the area where I first got to know KL back in 2015. We booked an apartment in Bangsar South. Swimming pool, gym, 1gbps internet connection, walking distance to supermarket, convenience store and metro to go exploring. Was an absolutely great month and ended up extending our stay by another 15 days until our visas expired. Cannot wait to go back after corona."</w:t>
        <w:br/>
        <w:t xml:space="preserve">    },</w:t>
        <w:br/>
        <w:t xml:space="preserve">    {</w:t>
        <w:br/>
        <w:t xml:space="preserve">        "datePublished": "2020-04-03",</w:t>
        <w:br/>
        <w:t xml:space="preserve">        "reviewBody": "Kuala Lumpur is a modern metropolitan filled with fun loving people and excellent choice of food, available around the clock. Night life could be a little boring in downtown area but the suburbs are where the fun is in the evening. Internet speed is world-class, modern roads and highways, good connectivity and comfortable to live and work. Safety at night is a bit compromised so extra care is needed when travel alone. Most of the people speak reasonably good English. Alcohol is cheap and conveniently available."</w:t>
        <w:br/>
        <w:t xml:space="preserve">    },</w:t>
        <w:br/>
        <w:t xml:space="preserve">    {</w:t>
        <w:br/>
        <w:t xml:space="preserve">        "datePublished": "2020-02-16",</w:t>
        <w:br/>
        <w:t xml:space="preserve">        "reviewBody": "Great city. I got a lot of work done. Luxury residences are overbuilt so the key to reserving sight unseen is determining how many units they have open (more=bad) and how many people aren't paying their maintenance (which you can determine from requesting a photo of their elevator interior which posts the debts.) Empty buildings with lots of debtors mean poor maintenance and perks like restaurants and pools being in disrepair or closed."</w:t>
        <w:br/>
        <w:t xml:space="preserve">    },</w:t>
        <w:br/>
        <w:t xml:space="preserve">    {</w:t>
        <w:br/>
        <w:t xml:space="preserve">        "datePublished": "2020-02-09",</w:t>
        <w:br/>
        <w:t xml:space="preserve">        "reviewBody": "You can settle for a few months in the two Jaya areas (burbs) where modern conveniences are around (food deliveries, malls, nature parks, etc). Cyberjaya is a more youthful Jaya with college students, 24 hour bookstore, etc. You can still find families around though. It's rather quiet and \"boring\" to some though. It's good for relaxing, working out at the infinity pool gyms, and taking a travel rest."</w:t>
        <w:br/>
        <w:t xml:space="preserve">    },</w:t>
        <w:br/>
        <w:t xml:space="preserve">    {</w:t>
        <w:br/>
        <w:t xml:space="preserve">        "datePublished": "2020-01-14",</w:t>
        <w:br/>
        <w:t xml:space="preserve">        "reviewBody": "Been Many times and it it wow. And if you have been anywhere in Asia you will know what I mean when I say - its modern. I didn't know why so I asked - they have oil off their shore - thus have $$$. And is still affordable - I like it more than Singapore even. Great hotels, great food, great taxi service and great internet."</w:t>
        <w:br/>
        <w:t xml:space="preserve">    },</w:t>
        <w:br/>
        <w:t xml:space="preserve">    {</w:t>
        <w:br/>
        <w:t xml:space="preserve">        "datePublished": "2020-01-10",</w:t>
        <w:br/>
        <w:t xml:space="preserve">        "reviewBody": "Kuala Lumpur is one of the dirtiest and dodgies cities we've ever been. Everything looks broken down, messy or unmaintained. It seems completely mismanaged (or not governed at all) by the city government. It's relatively unsafe, with high crime, and especially if you're a woman, you'll get followed and harassed if you're out in the evening or night. To top all that off, it's boring with not many reasons to go here except shopping in malls."</w:t>
        <w:br/>
        <w:t xml:space="preserve">    },</w:t>
        <w:br/>
        <w:t xml:space="preserve">    {</w:t>
        <w:br/>
        <w:t xml:space="preserve">        "datePublished": "2020-01-07",</w:t>
        <w:br/>
        <w:t xml:space="preserve">        "reviewBody": "Fantastic internet, pretty good co-working spaces, ridiculously affordable especially considering such a large city with all of the modern amenities, and all of the fun and nightlife you can ask for. I can see KL being one of my standard go-to places."</w:t>
        <w:br/>
        <w:t xml:space="preserve">    },</w:t>
        <w:br/>
        <w:t xml:space="preserve">    {</w:t>
        <w:br/>
        <w:t xml:space="preserve">        "datePublished": "2019-12-16",</w:t>
        <w:br/>
        <w:t xml:space="preserve">        "reviewBody": "KL was a great place when I went. Affordable (and quality) apartments, good and affordable food (although spicy), and especially, very, very welcoming people. I will certainly come again!"</w:t>
        <w:br/>
        <w:t xml:space="preserve">    },</w:t>
        <w:br/>
        <w:t xml:space="preserve">    {</w:t>
        <w:br/>
        <w:t xml:space="preserve">        "datePublished": "2019-07-25",</w:t>
        <w:br/>
        <w:t xml:space="preserve">        "reviewBody": "I think KL will be the next hub for nomads. It's affordable, safe, convenient, has decent Internet and has decent weather. (Yes it's hot during the summer but it gives you a good reason to be inside and get your work done) Mostly it's quite chill, not as hectic and messy as other major SEA cities like Bangkok, Hanoi and Jakarta. There's not that much to do, but Malaysia has wonderful nature and getaway places, accessible with cheap AirAsia tickets from KL."</w:t>
        <w:br/>
        <w:t xml:space="preserve">    },</w:t>
        <w:br/>
        <w:t xml:space="preserve">    {</w:t>
        <w:br/>
        <w:t xml:space="preserve">        "datePublished": "2019-07-16",</w:t>
        <w:br/>
        <w:t xml:space="preserve">        "reviewBody": "It's funny how 15-20 years ago, KL was almost devoid of travelers - presumably because \"Muslim country\", 9/11, whatever. THAT was actually a time when not only was everything ridiculously cheap; the locals were happy, friendly, courteous, always giving you a huge smile. I have so many happy memories of back then. Fast-forward to 2019: Yes, KL is now \"on the map\". Yet the cost of living is exploding; much of the city's heritage has been bulldozed away; a high-rise is going up at every corner; and more and more people are visibly stressed, frustrated, hostile. As a foreigner, I encounter silent treatment every day; have people shut the elevator door in my face; rarely get a Please or Thank You or even Excuse Me; the little annoyances just keep mushrooming. But all in all, and especially for those who never experienced the fun and relaxed KL of yesteryear, it's still a relatively safe and affordable place. Nowhere near as pricey as Singapore, and also not as prone to power cuts and violent crime and accidents as Thailand or Philippines. I see private doctors, and they are excellent, London/Cambridge-trained and yet affordable. Also, phone apps work quite well when it comes to payments, booking a Grab car or ordering food / groceries. And of course, the sky is blue and the sun is shining all year round."</w:t>
        <w:br/>
        <w:t xml:space="preserve">    },</w:t>
        <w:br/>
        <w:t xml:space="preserve">    {</w:t>
        <w:br/>
        <w:t xml:space="preserve">        "datePublished": "2019-04-20",</w:t>
        <w:br/>
        <w:t xml:space="preserve">        "reviewBody": "Mostly great weather year round and some of the best food in the world at cheap prices. Probably the best standard of living for the cost in an international city. Good but not excellent public transport. Some questionable reviews being left here by people who possibly never visited,"</w:t>
        <w:br/>
        <w:t xml:space="preserve">    },</w:t>
        <w:br/>
        <w:t xml:space="preserve">    {</w:t>
        <w:br/>
        <w:t xml:space="preserve">        "datePublished": "2019-04-09",</w:t>
        <w:br/>
        <w:t xml:space="preserve">        "reviewBody": "It's hot and always cloudy lack of good &amp; delicious food good co-working spaces are available with good internet if grab doesn't work for you, use gocar"</w:t>
        <w:br/>
        <w:t xml:space="preserve">    },</w:t>
        <w:br/>
        <w:t xml:space="preserve">    {</w:t>
        <w:br/>
        <w:t xml:space="preserve">        "datePublished": "2019-02-20",</w:t>
        <w:br/>
        <w:t xml:space="preserve">        "reviewBody": "An Islamic consumerist utopia.  Boring, dangerous, and overall average.  Alright for a week or two if you're a couple or male. Hell on earth if you're female (DO NOT GO OUTSIDE ALONE AFTER 8PM IF YOU'RE MORE THAN 2KMs FROM THE CBD)."</w:t>
        <w:br/>
        <w:t xml:space="preserve">    },</w:t>
        <w:br/>
        <w:t xml:space="preserve">    {</w:t>
        <w:br/>
        <w:t xml:space="preserve">        "datePublished": "2018-12-05",</w:t>
        <w:br/>
        <w:t xml:space="preserve">        "reviewBody": "Stay in luxury Airbnb with all mod cons for less than $700 per month. Eat for less than $5. It’s clean and has everything you need, including great supermarkets and restaurants. Stay away from KL if you want history etc, but if you’re an expat this ticks every box."</w:t>
        <w:br/>
        <w:t xml:space="preserve">    },</w:t>
        <w:br/>
        <w:t xml:space="preserve">    {</w:t>
        <w:br/>
        <w:t xml:space="preserve">        "datePublished": "2018-11-16",</w:t>
        <w:br/>
        <w:t xml:space="preserve">        "reviewBody": "I hope less people will come to KL so i have more of the city to myself LOL. Where else can you get fresh made roti canai with teh terek for less than US1.00 for breakfast? Where else can you stay at a 5star hotel for 1/3 the cost of overpriced Singapore. Please, tourist, stay away and leave KL to expats who appreciate the good side of a typical crowded Asian city."</w:t>
        <w:br/>
        <w:t xml:space="preserve">    },</w:t>
        <w:br/>
        <w:t xml:space="preserve">    {</w:t>
        <w:br/>
        <w:t xml:space="preserve">        "datePublished": "2018-10-16",</w:t>
        <w:br/>
        <w:t xml:space="preserve">        "reviewBody": "Whanted to write a review, wrote about 200 words than pressed the arrow key and left the page and the review was gone. Fix this shit. You obviously don't give a rats ass about UX"</w:t>
        <w:br/>
        <w:t xml:space="preserve">    },</w:t>
        <w:br/>
        <w:t xml:space="preserve">    {</w:t>
        <w:br/>
        <w:t xml:space="preserve">        "datePublished": "2018-10-02",</w:t>
        <w:br/>
        <w:t xml:space="preserve">        "reviewBody": "I am confused why anyone wants to visit Kuala Lumpur, it’s a dirty, messy and crime infested city."</w:t>
        <w:br/>
        <w:t xml:space="preserve">    },</w:t>
        <w:br/>
        <w:t xml:space="preserve">    {</w:t>
        <w:br/>
        <w:t xml:space="preserve">        "datePublished": "2018-09-17",</w:t>
        <w:br/>
        <w:t xml:space="preserve">        "reviewBody": "It’s hard to love Kuala Lumpur. Because everything here is average. Malaysia’s food is marketed as a mix of all cultures’ cuisines, that’s nice and all but that mix of the same cultures is tastier in any food court in Singapore. Because in KL the food is average. Malaysians are also far behind in cafes, you’ll see Starbucks rated 5 stars, while arisanal boutique cafes are rated 2 stars on Foursquare. Why? Because they have a prehistoric obsession with big brands and consumerism. The coffee in the few artisanal cafes is outstanding. Everywhere else? Average. A day in KL means you’ll be going from mall to mall. Chinatown still has some remnants of local street authenticity, but even that’s starting to be bulldozed by malls its edge. Admittedly Kuala Lumpur has come far since a decade ago, its citizens are getting close to middle class (that is if you're not one of the millions of illegal immigrants). But where Kuala Lumpur now thrives in money, it still lacks in class. And that makes it, well, average."</w:t>
        <w:br/>
        <w:t xml:space="preserve">    }</w:t>
        <w:br/>
        <w:t>]</w:t>
      </w:r>
    </w:p>
    <w:p>
      <w:r>
        <w:t>以上为 Kuala Lumpur.json 的review全部内容</w:t>
      </w:r>
    </w:p>
    <w:p>
      <w:pPr>
        <w:pStyle w:val="Heading1"/>
      </w:pPr>
      <w:r>
        <w:t>Lagos, Algarve.json</w:t>
      </w:r>
    </w:p>
    <w:p>
      <w:r>
        <w:t>[</w:t>
        <w:br/>
        <w:t xml:space="preserve">    {</w:t>
        <w:br/>
        <w:t xml:space="preserve">        "datePublished": "2023-03-06",</w:t>
        <w:br/>
        <w:t xml:space="preserve">        "reviewBody": "Really nice city, also in winter. Plenty of DN meetups. Whatsapp groups for everything you can do, from biking to salsa dancing!"</w:t>
        <w:br/>
        <w:t xml:space="preserve">    },</w:t>
        <w:br/>
        <w:t xml:space="preserve">    {</w:t>
        <w:br/>
        <w:t xml:space="preserve">        "datePublished": "2022-10-22",</w:t>
        <w:br/>
        <w:t xml:space="preserve">        "reviewBody": "Pros - Great digital nomad community - Lots of sport and social meetups - Great laptop-friendly coffeeshops - Beautiful outdoors, beaches, activities etc  Cons - Difficult and expensive with accommodation during summer season - Cars allowed to drive on small walking streets in city center (like all over PT)  On the surface Lagos seems like a sleepy place with not much going on, but as soon as you find the meetups, coffeeshops and various nomad activities such as beach volleyball on praia da luz (there is a whatsapp group for everything) you realise this place has a lot to offer beside beautiful nature. Lagos is getting more and more interesting as a DN-hub and also a place to reside long term as an expat. A growing number of expats are making Lagos their permanent residence, building a vibrant community. A great alternative to Lisbon IMO, close to other nice spots in Algarve + Spain."</w:t>
        <w:br/>
        <w:t xml:space="preserve">    },</w:t>
        <w:br/>
        <w:t xml:space="preserve">    {</w:t>
        <w:br/>
        <w:t xml:space="preserve">        "datePublished": "2022-10-18",</w:t>
        <w:br/>
        <w:t xml:space="preserve">        "reviewBody": "A lot of Digital Nomads coming back to Lagos now in the side-season. Nice vibe around here, a lot of sunshine, the beaches not packed anymore with tourists. Just a great place to be in this time of the year. A nice coliving &amp; coworking place also exists here. Highly recommend!"</w:t>
        <w:br/>
        <w:t xml:space="preserve">    },</w:t>
        <w:br/>
        <w:t xml:space="preserve">    {</w:t>
        <w:br/>
        <w:t xml:space="preserve">        "datePublished": "2022-04-01",</w:t>
        <w:br/>
        <w:t xml:space="preserve">        "reviewBody": "Super expensive, and nothing to do in winter (a ghost town); I prefer Albuferia or Praia da Rocha (Portimao)"</w:t>
        <w:br/>
        <w:t xml:space="preserve">    },</w:t>
        <w:br/>
        <w:t xml:space="preserve">    {</w:t>
        <w:br/>
        <w:t xml:space="preserve">        "datePublished": "2022-01-19",</w:t>
        <w:br/>
        <w:t xml:space="preserve">        "reviewBody": "Loved it outside of the season, plenty to do if you are into outdoor stuff, great vibe, growing, active nomad community, Loads of restaurants, great coffee places. Perfect if you are done with big cities."</w:t>
        <w:br/>
        <w:t xml:space="preserve">    },</w:t>
        <w:br/>
        <w:t xml:space="preserve">    {</w:t>
        <w:br/>
        <w:t xml:space="preserve">        "datePublished": "2021-11-24",</w:t>
        <w:br/>
        <w:t xml:space="preserve">        "reviewBody": "very beautiful in summer, but in winter it is a ghost town, apart from the fact that there are many gypsies who are aggressive. if it is to visit, it is OK. If it is for living I would consider Praia da Rocha or Alvor."</w:t>
        <w:br/>
        <w:t xml:space="preserve">    },</w:t>
        <w:br/>
        <w:t xml:space="preserve">    {</w:t>
        <w:br/>
        <w:t xml:space="preserve">        "datePublished": "2020-12-10",</w:t>
        <w:br/>
        <w:t xml:space="preserve">        "reviewBody": "Super expensive in summer and a lot of drunk british tourists, in winter affordable but very humid, very cold in apartments, restaurants, etc, most of the places closed."</w:t>
        <w:br/>
        <w:t xml:space="preserve">    },</w:t>
        <w:br/>
        <w:t xml:space="preserve">    {</w:t>
        <w:br/>
        <w:t xml:space="preserve">        "datePublished": "2020-10-17",</w:t>
        <w:br/>
        <w:t xml:space="preserve">        "reviewBody": "Nice but also not nice. British normie tourist place with a few hipster/surfer cafes like Abigail's, Coffee &amp; Waves and Black and White. There's not much else to do here and the town lacks class and nice hotels. I'd skip this and go to Ericeira instead."</w:t>
        <w:br/>
        <w:t xml:space="preserve">    }</w:t>
        <w:br/>
        <w:t>]</w:t>
      </w:r>
    </w:p>
    <w:p>
      <w:r>
        <w:t>以上为 Lagos, Algarve.json 的review全部内容</w:t>
      </w:r>
    </w:p>
    <w:p>
      <w:pPr>
        <w:pStyle w:val="Heading1"/>
      </w:pPr>
      <w:r>
        <w:t>Leiden.json</w:t>
      </w:r>
    </w:p>
    <w:p>
      <w:r>
        <w:t>[</w:t>
        <w:br/>
        <w:t xml:space="preserve">    {</w:t>
        <w:br/>
        <w:t xml:space="preserve">        "datePublished": "2020-08-11",</w:t>
        <w:br/>
        <w:t xml:space="preserve">        "reviewBody": "I study in Leiden, and I love it here! The city is beautiful, and quaint enough that you can bike from end to end in 10-15 minutes. Because it's a student town there's also a lot to do here, even for non-students. By West-European standards the prices are reasonable. Pretty much everyone speaks English fairly well, and Dutch is not too hard to pick up on. The location of Leiden in the Netherlands is also neat: 10 min by train to The Hague, 20-ish to Schiphol Airport, 30 min to Rotterdam, 40-ish min to Amsterdam and Utrecht. The biggest drawback I can think of is the fact that the housing market is very oversaturated because of the number of students who live here, so it might be tough to find a place to stay."</w:t>
        <w:br/>
        <w:t xml:space="preserve">    }</w:t>
        <w:br/>
        <w:t>]</w:t>
      </w:r>
    </w:p>
    <w:p>
      <w:r>
        <w:t>以上为 Leiden.json 的review全部内容</w:t>
      </w:r>
    </w:p>
    <w:p>
      <w:pPr>
        <w:pStyle w:val="Heading1"/>
      </w:pPr>
      <w:r>
        <w:t>Lille.json</w:t>
      </w:r>
    </w:p>
    <w:p>
      <w:r>
        <w:t>[</w:t>
        <w:br/>
        <w:t xml:space="preserve">    {</w:t>
        <w:br/>
        <w:t xml:space="preserve">        "datePublished": "2023-04-17",</w:t>
        <w:br/>
        <w:t xml:space="preserve">        "reviewBody": "Lille is a very nice city with lot to do, very walkable, friendly people, good cultural life. The old town is the best place to stay, it's cute and has a lot of good bars and restaurants but it's also the most expensive neigborhood."</w:t>
        <w:br/>
        <w:t xml:space="preserve">    },</w:t>
        <w:br/>
        <w:t xml:space="preserve">    {</w:t>
        <w:br/>
        <w:t xml:space="preserve">        "datePublished": "2023-01-01",</w:t>
        <w:br/>
        <w:t xml:space="preserve">        "reviewBody": "Almost 4000 euros for living in Lille? Seriously, this website has to reconsider its data. This is like Lisbon and the 'safe' criteria, just because cops never take complaints..."</w:t>
        <w:br/>
        <w:t xml:space="preserve">    }</w:t>
        <w:br/>
        <w:t>]</w:t>
      </w:r>
    </w:p>
    <w:p>
      <w:r>
        <w:t>以上为 Lille.json 的review全部内容</w:t>
      </w:r>
    </w:p>
    <w:p>
      <w:pPr>
        <w:pStyle w:val="Heading1"/>
      </w:pPr>
      <w:r>
        <w:t>Lima.json</w:t>
      </w:r>
    </w:p>
    <w:p>
      <w:r>
        <w:t>[</w:t>
        <w:br/>
        <w:t xml:space="preserve">    {</w:t>
        <w:br/>
        <w:t xml:space="preserve">        "datePublished": "2023-06-23",</w:t>
        <w:br/>
        <w:t xml:space="preserve">        "reviewBody": "I give the city a 6.5/10. Pro: - Walkable - Good selection of accomodation in relatively cheap in popular places - Great weekend trips nearby like Huacachina and Canta - Peruvian food is great - Great internet  Cons: - More expensive than other places in Latin America except lunch. - Service in bars is much slower here than Argentina, Bolivia, Colombia, Mexico and Brazil. - A lot of honking with cars. - You can some times feel a bit limited to only Peruvian food and Chinese. It is a big city so you can find anything, but international food do not have the same quality as in example Buenos Aires or Sao Paulo. - A bit to few Digital Nomads, sometimes it feel like the only way not to be \"lonely\" is to date some girl."</w:t>
        <w:br/>
        <w:t xml:space="preserve">    },</w:t>
        <w:br/>
        <w:t xml:space="preserve">    {</w:t>
        <w:br/>
        <w:t xml:space="preserve">        "datePublished": "2023-03-29",</w:t>
        <w:br/>
        <w:t xml:space="preserve">        "reviewBody": "Lima was fantastic. food was amazing and incredibly inexpensive. $3 lunches, $25 fine dinner restaurants. I had 100+mbs internet in the Airbnb. I preferred Barranco, which is artsy and more bohemian than the more-touristy Miraflores, but that's me. I know a lot of people like Miraflores for the restaurant life. I didn't go to any of the beaches but they looked great. watching the sunset over the ocean was a beautiful experience. I am already planning a return visit in June because I liked it so much!"</w:t>
        <w:br/>
        <w:t xml:space="preserve">    },</w:t>
        <w:br/>
        <w:t xml:space="preserve">    {</w:t>
        <w:br/>
        <w:t xml:space="preserve">        "datePublished": "2022-11-25",</w:t>
        <w:br/>
        <w:t xml:space="preserve">        "reviewBody": "I concur with the most recent review before mine. This city is great for foodies, the Internet + cellular is great, cafe pasado in Tambo+ convenience stores is dope. Do try all the S/ 12 lunchtime menu del dia all over the city! Calle Chinchon at San Isidro has a lot of the good ones. Nightlife: As an Asian man I found myself better accepted by Peruvian girls than in Colombia. Downside: Public transport is nearly non-existant compared to CDMX and Medellin. But Indrive and Uber are cheap enough."</w:t>
        <w:br/>
        <w:t xml:space="preserve">    },</w:t>
        <w:br/>
        <w:t xml:space="preserve">    {</w:t>
        <w:br/>
        <w:t xml:space="preserve">        "datePublished": "2022-11-22",</w:t>
        <w:br/>
        <w:t xml:space="preserve">        "reviewBody": "Awesome city if you like to eat - probably one of the best food cities in the world tbh. If you stay in Miraflores, San Isidro or Barranco it's incredibly safe for a large city and you'll have access to great nightlife, parks, water, bars, clubs and stores. Also, the internet is great - I worked remote for my tech sales job down there for over a month and nobody even noticed. Last but not least, must say that as a single white male, this is probably the easiest place to meet attractive women in the whole world."</w:t>
        <w:br/>
        <w:t xml:space="preserve">    },</w:t>
        <w:br/>
        <w:t xml:space="preserve">    {</w:t>
        <w:br/>
        <w:t xml:space="preserve">        "datePublished": "2022-09-09",</w:t>
        <w:br/>
        <w:t xml:space="preserve">        "reviewBody": "I feel like the scores for this city are all wrong lol. I felt fairly safe there as a Black woman, walking around Miraflores and parts of San Isidro. Barranco is another cool place to hang out, but here you want to watch your back, and not walk around alone at night. There are safe areas, and not so safe areas, but overall Lima is a good time. The wifi score should be higher, there are plenty of places where you can work. The food is great, but like other's have mentioned, it's one of the more expensive parts of South America, but nothing crazy. You can find reasonable accommodations, and the Ubers are cheap."</w:t>
        <w:br/>
        <w:t xml:space="preserve">    },</w:t>
        <w:br/>
        <w:t xml:space="preserve">    {</w:t>
        <w:br/>
        <w:t xml:space="preserve">        "datePublished": "2022-05-06",</w:t>
        <w:br/>
        <w:t xml:space="preserve">        "reviewBody": "Loved Miraflores in Lima - has a lot of stylish cafes and restaurants with good food, coworkings, parks. Barranco has some amazing nightclubs. Although Lima is more expensive than other parts of Peru"</w:t>
        <w:br/>
        <w:t xml:space="preserve">    },</w:t>
        <w:br/>
        <w:t xml:space="preserve">    {</w:t>
        <w:br/>
        <w:t xml:space="preserve">        "datePublished": "2022-04-01",</w:t>
        <w:br/>
        <w:t xml:space="preserve">        "reviewBody": "Well, I was about to write a review but the poster from 2 days ago pretty much said everything I wanted. I will add that the cafes in Barranco are usually nicer to work from than Miraflores. There are some nice ones in San Isidro as well.  Hot tip: keep a look out for signs that say \"menú\", from these hole-in-the-wall restaurants you can get a full meal (drink, appetizer/soup, entre) for 10-20 soles depending what you get and where. They are everywhere, but I didn't notice them until the end of the trip. Locals eat at these places, and the food is pretty good (although be prepared for lots and lots of rice with fries)!"</w:t>
        <w:br/>
        <w:t xml:space="preserve">    },</w:t>
        <w:br/>
        <w:t xml:space="preserve">    {</w:t>
        <w:br/>
        <w:t xml:space="preserve">        "datePublished": "2022-03-29",</w:t>
        <w:br/>
        <w:t xml:space="preserve">        "reviewBody": "I stayed in Lima / Barranco district for 1 month, and loved it. For context, I am a 28 year old male from USA, I work remotely as a software developer. I'm also speaking mostly about Barranco and Miraflores, as I diddn't go outside of those districts much.  Barranco is full of many great cafes and restaurants, and its very walkable. There are nice paths &amp; parks along the ocean where you can get a great view as you walk. I would recommend staying here, and taking an uber if you want to go anywhere else, Uber is very cheap ($3 USD for 10-15 min ride) and it works great in Lima. Miraflores is also great, but it is alot more modern, bigger district, larger buildings, and feels a bit less \"cozy\".  English is not common, even in the touristy restaurants and shops, it seems like 80% of people dont speak any english. You will need to learn some basic spanish, or use google translate alot.  The only downside I can think of is the traffic. It's very hectic, hard to cross the streets on foot, and alot of honking and noise. But overall it's a fun city, and I will be back"</w:t>
        <w:br/>
        <w:t xml:space="preserve">    },</w:t>
        <w:br/>
        <w:t xml:space="preserve">    {</w:t>
        <w:br/>
        <w:t xml:space="preserve">        "datePublished": "2020-09-21",</w:t>
        <w:br/>
        <w:t xml:space="preserve">        "reviewBody": "One of the most horrendous cities I've ever been to. Too much traffic, ugly architecture and even the food is very much hit and miss. Oh and housing is not that cheap. People can range from very friendly to very much not caring but on average, they're neither unfriendly nor easy to connect with, even if you speak good Spanish. More than anything, from someone used to the lively vibe in Colombia or Mexico, the place is as lively as a cemetery. No music, not even a peep at night... There's a reason why most people skip it and head straight South even though they land there. It's simply a boring and ugly city. No one in their sane mind would choose to live there."</w:t>
        <w:br/>
        <w:t xml:space="preserve">    },</w:t>
        <w:br/>
        <w:t xml:space="preserve">    {</w:t>
        <w:br/>
        <w:t xml:space="preserve">        "datePublished": "2019-04-04",</w:t>
        <w:br/>
        <w:t xml:space="preserve">        "reviewBody": "I spent a couple months here and loved it. I studied spanish in a school called Peruwayna in the heart of Miraflores. The school was great and this was a great way to meet people. I went to a couple hostels to meet up with some friends, and met a lot of really cool people that way. Loki is a really cool place in Miraflores to hang out and stay if you're doing the hostel thing, and like to drink. I had a very nice private airbnb in miraflores for less than $30 a day. I also stayed in Barranco for $32 a day in a very elegant condo with 2 beds and 2 baths which was about a half mile away from the action. Virtually everyone I met was kind and welcoming and really liked that I spoke the language. Barranco is a really beautiful place to watch the sunset, and the nightlife is really cool. Uber is cheap and reliable. I avoided regular cabs because I didn't want to negotiate and end up with a gringo price. If you're going to the airport, get a private taxi. I say this because I almost missed my flight home after two Ubers showed up and rejected me once they found out I wanted to go the airport. Luckily, the third was agreeable.  You'll want to know at least some basic spanish to get around. If you have a conversational level or are in the process of learning, you'll get a lot more out of the experience because not many people speak english. The food is delicious and unlike the food anywhere else, though most of the local cuisine is a bit heavy and unhealthy. You can easily eat for half the price of major American city, and probably a third of that if we're talking NY,LA, or San fran. Ask about menus. Those are lunch specials for $3-4 that include 3 courses and a drink. They're usually really good too. The happy hours are usually 2 for 1, meaning 2 drinks for the price of 1, which is better than most US happy hours. Especially considering the original drink you're buying is a lot cheaper in the first place. Don't buy souvenirs in miraflores! You can get that stuff much much cheaper in the centro de Lima just don't linger there after dark, because it gets very sketchy.  I never had any security problems or felt unsafe. I also live in Baltimore, one of the most dangerous cities in the US, and I felt much safer in Lima. I know women need to be much more carful, because there is an epidemic of sexual assault in Lima, especially on public transit. The visiting women that I met never complained to me about any problems, but I have heard quite a few stories from local women about being groped and/or catcalled. I was warned many times to be careful with my cellphone in public. If you're talking on your cell in public, at least be aware of your surroundings because there are many people who specialize in grabbing your cell from your hand quickly and running off. Though technically illegal, weed is easy to find and cheap, and you can pretty much smoke in the street without worrying about cops bothering you, if that's your thing."</w:t>
        <w:br/>
        <w:t xml:space="preserve">    }</w:t>
        <w:br/>
        <w:t>]</w:t>
      </w:r>
    </w:p>
    <w:p>
      <w:r>
        <w:t>以上为 Lima.json 的review全部内容</w:t>
      </w:r>
    </w:p>
    <w:p>
      <w:pPr>
        <w:pStyle w:val="Heading1"/>
      </w:pPr>
      <w:r>
        <w:t>Limassol.json</w:t>
      </w:r>
    </w:p>
    <w:p>
      <w:r>
        <w:t>[</w:t>
        <w:br/>
        <w:t xml:space="preserve">    {</w:t>
        <w:br/>
        <w:t xml:space="preserve">        "datePublished": "2023-05-22",</w:t>
        <w:br/>
        <w:t xml:space="preserve">        "reviewBody": "Many people get the wrong idea about this city because they don't know where to go or stay at a touristy place. It's one of the best cities for me personally to live in (decided to move here full-time). If you still want to live in a city with it's amenities, but want to have the ability to run to nature within 10-20 minutes, this might be it for you. Yes, it's not cheap, and I would put Limassol into the exact cost of living brackets as Lisbon or Berlin. For long-term living, the costs are much lower because of lower local taxes (12.5% for freelancers and companies), while Germany has a 45% tax an example. Another main con is public transportation, hence you need to rent a car to experience the real Cyprus.  Pros: - Perfect for work/life balance (for me) - Beaches are in and around the city, you live in the middle of the island, so Troodos mountains, white sandy beaches of Ayia Napa, other cities (Paphos, Larnaca) are just a 1h drive away. - Rapidly growing and improving. A completely different experience from 5/10 years ago. Lots of great coffee shops to work from and improving internet connection (most coffee shops have good enough internet). - Some of the friendliest locals I've seen. On and they all speak English - The weather is great 95% of the time. August is too hot for most people and January/February can be too cold or rainy (15-20 C) compared to alternatives such as Asia - Nightlife improved drastically in the last few years with cool bars, nightclubs, tech/house or techno music, day parties, restaurants that have djs playing chill music and so on. - Very safe - Cyprus has this charming \"villagy\" vibe that Greece and other southern countries have, so don't expect to find Bangkok here:)  Cons: - Getting more expensive here (Berlin level). Other cities in Cyprus are much cheaper. If you live here as a resident tax savings cover for it. - Lack of public transportation. You need to rent a car to get around the places (Limassol is a very \"long\" city, so going from one point to another might take awhile). - Limassol still has some abandoned or not clean buildings that you could find in other Middle Eastern countries, but don't let that fool you. - This is not a con to me (even though I don't speak Russian/Ukranian/Belarussian): There is quite a community of Belarussians, Russians and Ukrainians fleeing the war, but most of the ones I met are super friendly and very nice. If you really don't like hearing Slavic languages, most of the nice bars and restaurants have mainly locals, Greeks or Europeans. Almost all of them are very friendly and come from amazing cities like Kiev."</w:t>
        <w:br/>
        <w:t xml:space="preserve">    },</w:t>
        <w:br/>
        <w:t xml:space="preserve">    {</w:t>
        <w:br/>
        <w:t xml:space="preserve">        "datePublished": "2022-11-23",</w:t>
        <w:br/>
        <w:t xml:space="preserve">        "reviewBody": "It's not an attractive city, and prices are not really that great. You can get to great beaches, and if you have a car the mountains have some beautiful hikes, but I would not list it as the best of cities. Most remote workers seem to be Russians fleeing the war."</w:t>
        <w:br/>
        <w:t xml:space="preserve">    },</w:t>
        <w:br/>
        <w:t xml:space="preserve">    {</w:t>
        <w:br/>
        <w:t xml:space="preserve">        "datePublished": "2022-01-03",</w:t>
        <w:br/>
        <w:t xml:space="preserve">        "reviewBody": "Ehh, wasn't really impressed. The beach is ok. There's a surprisingly good Israeli restaurant. I guess if I wanted to launder Russian money in an ugly condo this would be a decent option, but Turkey or even Albanian coast are far more interesting..."</w:t>
        <w:br/>
        <w:t xml:space="preserve">    }</w:t>
        <w:br/>
        <w:t>]</w:t>
      </w:r>
    </w:p>
    <w:p>
      <w:r>
        <w:t>以上为 Limassol.json 的review全部内容</w:t>
      </w:r>
    </w:p>
    <w:p>
      <w:pPr>
        <w:pStyle w:val="Heading1"/>
      </w:pPr>
      <w:r>
        <w:t>Lisbon.json</w:t>
      </w:r>
    </w:p>
    <w:p>
      <w:r>
        <w:t>[</w:t>
        <w:br/>
        <w:t xml:space="preserve">    {</w:t>
        <w:br/>
        <w:t xml:space="preserve">        "datePublished": "2023-10-14",</w:t>
        <w:br/>
        <w:t xml:space="preserve">        "reviewBody": "Lisbon, used to be a vibrant and affordable city to live in, but is faceding significant challenges that have diminished its appeal in recent years. The soaring cost of living, particularly in housing, has made it unaffordable for many residents and non residents alike, Gentrification has changed the character of most neighborhoods. Traffic congestion and inadequate public transport have exacerbated the urban experience. Additionally, there are growing concerns about over-tourism and its impact on the city's infrastructure with social conflits, crime and drug trafficking in the rise. While Lisbon still has its charms, these issues make it less attractive for those seeking an affordable, safe, and stress-free life."</w:t>
        <w:br/>
        <w:t xml:space="preserve">    },</w:t>
        <w:br/>
        <w:t xml:space="preserve">    {</w:t>
        <w:br/>
        <w:t xml:space="preserve">        "datePublished": "2023-09-08",</w:t>
        <w:br/>
        <w:t xml:space="preserve">        "reviewBody": "7 years ago Lisbon was amazing. Since it became trendy lost what made it unique. I will return when the hype is gone!"</w:t>
        <w:br/>
        <w:t xml:space="preserve">    },</w:t>
        <w:br/>
        <w:t xml:space="preserve">    {</w:t>
        <w:br/>
        <w:t xml:space="preserve">        "datePublished": "2023-08-08",</w:t>
        <w:br/>
        <w:t xml:space="preserve">        "reviewBody": "Lisbon has some charm, but it's buried under the super-touristic crap that has engulfed most of the city. Housing, in particular, is outrageously expensive for sad, substandard spaces - buildings with no elevators, no heat, no AC, so much mold, leaky roofs and windows, absent landlords, no soundproofing. These are the norm, especially when it comes to short-term or mid-term housing. Be prepared for prices to change based on how you look, too. Literally any major city in Europe is a better value than Lisbon right now."</w:t>
        <w:br/>
        <w:t xml:space="preserve">    },</w:t>
        <w:br/>
        <w:t xml:space="preserve">    {</w:t>
        <w:br/>
        <w:t xml:space="preserve">        "datePublished": "2023-08-04",</w:t>
        <w:br/>
        <w:t xml:space="preserve">        "reviewBody": "Lisbon, the pulsating heart of Portugal, is an amazing and stunning city that caters to every nomad's whims and desires. A vibrant metropolis buzzing with energy, this place offers an endless array of activities and sights, from surfing the waves to diving in the azure waters of Cascais.  The city's striking beauty, with its blend of contemporary and classic architectural styles, sun-drenched streets, and panoramic views from its hilltops, never ceases to captivate. However, its allure might not be enough for a certain type of nomad – the 'slowmad'. If you’re seeking a slow-paced, quiet haven, Lisbon's incessant rhythm may prove too overwhelming.  Lisbon can get crowded, particularly in the summer months when tourists from around the globe descend upon the city. While it makes for a bustling, lively environment that can be exciting for a week or two, the constant stimulation might become a distraction for longer stays, unless, of course, you're a particularly social creature who thrives in such settings.  Lisbon isn't the most affordable destination for digital nomads, with living costs having increased over the years. Accommodation, especially, can take a toll on your wallet. Yet, the city compensates for this with a multitude of high-quality co-living and coworking spaces."</w:t>
        <w:br/>
        <w:t xml:space="preserve">    },</w:t>
        <w:br/>
        <w:t xml:space="preserve">    {</w:t>
        <w:br/>
        <w:t xml:space="preserve">        "datePublished": "2023-07-29",</w:t>
        <w:br/>
        <w:t xml:space="preserve">        "reviewBody": "Lisbon - Very simple: either you have a load of money and you can afford to live in a house or you have to live under the bridge. As a Portuguese born outside (my parents, fully retarded &amp; ignorant people, born during the Fascist dictatorship) emigrated, but I have returned, so I can tell. Lisbon is 10 times more expensive than London, Paris, Amsterdam, Brussels, Vienna, Zurique... I'd dare to say, all the cities in Europe! And I'm being optimistic! You cannot find a coffee anymore for 50 cents. People are all unfriendly (differently from the image raised since ages). Taxes, even for Nomads, are the highest in all EU. Gastronomy is awful. I even lost 5kg in a single week. Horrible weather. The portuguese climate change is making the weather even worse than in Morocco! Cleanliness... Don't name it. Napoles is a shining paradise next to Lisbon! Nothing like my lovely Manchester! Portugal, here I go...... AWAY !!!"</w:t>
        <w:br/>
        <w:t xml:space="preserve">    },</w:t>
        <w:br/>
        <w:t xml:space="preserve">    {</w:t>
        <w:br/>
        <w:t xml:space="preserve">        "datePublished": "2023-07-12",</w:t>
        <w:br/>
        <w:t xml:space="preserve">        "reviewBody": "I stayed in Lisbon for 2 weeks in January and loved every minute of it. Food was fantastic. Lisbon has some of the best brunch/cafes I've ever been to. Weather was also amazing for January 17-20ºC everyday and mostly sunny. Locals were very friendly and everyone spoke fantastic English."</w:t>
        <w:br/>
        <w:t xml:space="preserve">    },</w:t>
        <w:br/>
        <w:t xml:space="preserve">    {</w:t>
        <w:br/>
        <w:t xml:space="preserve">        "datePublished": "2023-07-08",</w:t>
        <w:br/>
        <w:t xml:space="preserve">        "reviewBody": "It's a simple matter: You are not welcome, and the city will make you realize that very quickly. Everything is expensive, the tourism is exploitative, and everything feels like a tourist trap. The local population will treat you poorly as soon as you open your mouth, but their opinion changes very quickly when you open your wallet. Currently, Portugal is very aggressive towards digital nomads despite all the government propaganda. The local salaries are extremely low, comparable to third-world rates, while the cost of living is that of a European capital, making it a socio-economically exclusionary experience.  At present, Portugal is facing a housing crisis, and you can directly contribute to it. We are part of the problem, and sooner or later, someone will make you realize this in a very negative and rude manner.  If you still wish to move to Lisbon, consider hiring a local real estate agent to negotiate prices with landlords. This can save you a lot of money, as they tend to raise prices significantly when they realize you are not a local."</w:t>
        <w:br/>
        <w:t xml:space="preserve">    },</w:t>
        <w:br/>
        <w:t xml:space="preserve">    {</w:t>
        <w:br/>
        <w:t xml:space="preserve">        "datePublished": "2023-07-01",</w:t>
        <w:br/>
        <w:t xml:space="preserve">        "reviewBody": "I'm living in Portugal for 2 years now and what I can say is that I'm very disappointed. Basically, the price to live a good life here is the same to live in other cities in Europe, but Portugal has an old and hostil population, very old buildings and houses, streets are very narrow, there's not much happening in the country, low possibilities of restaurants, parties, and events. Public services are very bad and slow, the workers treat people very badly. It's not worth the enconomy, I would recommend to invest a little more and search for other possibilities."</w:t>
        <w:br/>
        <w:t xml:space="preserve">    },</w:t>
        <w:br/>
        <w:t xml:space="preserve">    {</w:t>
        <w:br/>
        <w:t xml:space="preserve">        "datePublished": "2023-06-29",</w:t>
        <w:br/>
        <w:t xml:space="preserve">        "reviewBody": "Very simple : either you have a load of money and you can afford to live well in Lisbon (as you can afford anywhere else in world and live a comfortable life no matter where) or Portugal overall is just overrated. It's a poor EU country, small and decadent economy, shrinking and ageing population, very high taxes, very low wages, the outskirts of larger cities are horrendous but all good if you are over 50 and come for golfing, to enjoy expensive restaurants, nice beaches and very expensive housing. That works well."</w:t>
        <w:br/>
        <w:t xml:space="preserve">    },</w:t>
        <w:br/>
        <w:t xml:space="preserve">    {</w:t>
        <w:br/>
        <w:t xml:space="preserve">        "datePublished": "2023-06-28",</w:t>
        <w:br/>
        <w:t xml:space="preserve">        "reviewBody": "As a Portuguese born outside and with dual citizenship, I have lived some years of my life in Portugal, more recently in Lisbon, I am fluent in Portuguese and also have worked for Portuguese companies. My standpoint about Lisbon, and Portugal as whole is, the country is a facade, everything bad about it is hidden and people are extremely unreliable. Governance and Public Administration are extremely incompetent, negligent, unreliable and corrupt which reflexes on the population. Portugal is poverty disguised, inequality is very well creased with majority of the middle class relying on Public Administration jobs and few with some stability in the private sector, the majority of the population lives on very short income being dependent on the government for the majority of basic needs, such as transportation, infrastructure, legality, education and healthcare (did I mention that everything related to Public Administration is unreliable?). Young population has a hard time getting into the job market, spending a lot of time unemployed or on very low paid jobs, living with their parents until their middle thirties makes the majority of this generation unsatisfied and at the same time conformed (which is really hard for me to understand, maybe they don't know a different reality?). Throughout the years the very corrupt Portuguese politicians made the population slave of debt, and Portugal lives always on the financial redline of colapse, leading to the Republic of taxation (even the majority of taxes are hidden ones). Portugal has very nice landscapes, monuments, wines and gastronomy, but that isn't for sure any worth to move and make a living there, Portugal is great for relaxed vacation, full stop. Even from time to time you would see a famous person from abroad moving to Portugal, and you would always know it would be a matter of time until they undo this decision, or at least partially. Great for holidays, terrible to live in if you are looking for balanced quality of life, stability and reliability."</w:t>
        <w:br/>
        <w:t xml:space="preserve">    },</w:t>
        <w:br/>
        <w:t xml:space="preserve">    {</w:t>
        <w:br/>
        <w:t xml:space="preserve">        "datePublished": "2023-06-28",</w:t>
        <w:br/>
        <w:t xml:space="preserve">        "reviewBody": "Too expensive. The housing prices are insanely high, the food is pricey and all the traditional restaurants are gone. The city was gentrified and disneyfied. You'll find no locals in the city center: they can no longer afford to live there. It's always packed with tourists and other nomads. No more typical places, food, customs or culture: everything was replaced with services that catter to tourists and that you find everywhere in the world. No surprise that the portuguese people, that used to be friendly and hospitable, now resent foreigners. They were expelled from their homes and they can't afford anything with their salaries, because the prices hiked and their salaries continue being one of the lowest in the EU."</w:t>
        <w:br/>
        <w:t xml:space="preserve">    },</w:t>
        <w:br/>
        <w:t xml:space="preserve">    {</w:t>
        <w:br/>
        <w:t xml:space="preserve">        "datePublished": "2023-06-28",</w:t>
        <w:br/>
        <w:t xml:space="preserve">        "reviewBody": "Avoid Lisbon. Expensive, dirty, full of tourist, apartments are old, small with prices similar to New York. Definitely had a bad time here and it is a warning for the digital nomads"</w:t>
        <w:br/>
        <w:t xml:space="preserve">    },</w:t>
        <w:br/>
        <w:t xml:space="preserve">    {</w:t>
        <w:br/>
        <w:t xml:space="preserve">        "datePublished": "2023-06-27",</w:t>
        <w:br/>
        <w:t xml:space="preserve">        "reviewBody": "As a portuguese, there's a lot of comments that I condemn, specially saying to nomads to go somewhere else like this last comment in Portuguese.  But there's also a lot that the digital nomad community should be taking onboard, Portugal has a really rich culture specially in terms of food. We are very proud of our country and we will say that everything is the best in our country (which like any country we think we are the best haha).  If you are living abroad in a different country, embrace the culture try to understand the people in it, learn a bit of our history and why we are where we are today. If you look at the stats currently 66% of portuguese people earn less than 1.1k a month and comments such as this one \"Portuguese are careless in their appearance and look sad\" which seem superficial are just a lack of knowledge and awareness of how we live, we have more things to worry about and even if it's true, why do you think Fado music exists?! google it.  If you come here to live make sure you try and integrate within the culture, learn portuguese, it will take you far. I know a few nomads that have been living a long time in Portugal but still don't make an effort to speak and just go to high end or trendy restaurants.  I know that Portuguese people can be difficult, but come embrace the culture and not just come and enjoy cheaper rents than perhaps at home. For the average portuguese the rents are insanely high and a lot of young people until 35 years of age still live with their parents because wage rent ratio is not feasible to live anywhere else."</w:t>
        <w:br/>
        <w:t xml:space="preserve">    },</w:t>
        <w:br/>
        <w:t xml:space="preserve">    {</w:t>
        <w:br/>
        <w:t xml:space="preserve">        "datePublished": "2023-06-27",</w:t>
        <w:br/>
        <w:t xml:space="preserve">        "reviewBody": "Main reason for the housing crisis: lack of public construction. What public construction does is lowering the prices of the rest of the market by ie controlling those rents and enlarge the offer of housing available in the market. This is due to neoliberal practices. However, some (little) money has been fueled to public housing but the continuous portuguese corrupt governments use that money for themselves. And then, by giving tax exemptions to foreigners, it is obvious (though not right) that poor people will hold grudges against foreigners, which doesn’t make much sense as foreigners don’t set the rules but governments do. The government is creating divisions among portuguese people (blaming Abnb flats, which in turn renovated thousands of derelict flats) and among portuguese people vs foreigners, by offering tax exemptions to foreigners (DN and GVisas, pensioners). At the same time there are thousands of empty public (and private) houses! All they care about is numbers/money and blaming others. They are complete cowards. Now, regarding all the other “issues” stated on some reviews I’ve read here, get a grip! I suspect some of you are not making the slightest effort to live here. You see, in order to be a world citizen, there’s a word you need to “practice”: adaptation. For a start, learn your portuguese (like I did), and try to understand the local culture. You are the one that needs to adapt, not the other way around, and if you can’t do that, maybe you were not made to be a digital nomad. Cheers!"</w:t>
        <w:br/>
        <w:t xml:space="preserve">    },</w:t>
        <w:br/>
        <w:t xml:space="preserve">    {</w:t>
        <w:br/>
        <w:t xml:space="preserve">        "datePublished": "2023-06-27",</w:t>
        <w:br/>
        <w:t xml:space="preserve">        "reviewBody": "Far from being as cheap as it's often imagined to be. Don't go there in the winter: you'll be miserable as most of the houses don't have proper insulation and are just very cold. Summers are very hot, houses are tiny and very uncomfortable to work in and cafes are small and crowded. Lots of traffic, very noisy. Lisbon is not a very safe city, lots of foreign people went missing during my stay here and that is becoming a real problem. Lisbon is the 3rd most expensive European city, VIENNA is cheaper than Lisbon!"</w:t>
        <w:br/>
        <w:t xml:space="preserve">    },</w:t>
        <w:br/>
        <w:t xml:space="preserve">    {</w:t>
        <w:br/>
        <w:t xml:space="preserve">        "datePublished": "2023-06-27",</w:t>
        <w:br/>
        <w:t xml:space="preserve">        "reviewBody": "It used to be a great place. Good food, nice people, low rent and cheap to go out. Now you can not even have a nice place to live, old and expensive houses. So, time to move to another city."</w:t>
        <w:br/>
        <w:t xml:space="preserve">    },</w:t>
        <w:br/>
        <w:t xml:space="preserve">    {</w:t>
        <w:br/>
        <w:t xml:space="preserve">        "datePublished": "2023-06-27",</w:t>
        <w:br/>
        <w:t xml:space="preserve">        "reviewBody": "Not only Lisbon, but Portugal were an amazing place to live. Locals were nice and happy to receive foreigners. This all changed some years ago, I've been living in Portugal in many places for the past 10 years. So I can assure it's not like that anymore. Prices escalated quickly and most of the portuguese don't want tourists or nomads in their cities. The only portuguese that still make them feel welcomed his the ones that make money with them. Meanwhile they raise the prices for tourists year by year. I know several places now that have prices for locals and then they have absurd prices for tourists and nomads. People say all the time to go back to our country and they realy hate us living on their country or even visiting. I'm going home, this was my home for some years while I was welcome and treated like the rest of the community. Just 1 month ago I called to rent an apartment and spoke portuguese the rent was 1200 euros when I got to the apartment they saw I was from another country they called me later saying the rent was 2000 euros because they have many offers. This kind of things happens quite often this days, I understand portuguese so many times I'm at a restaurant or café and I listen them saying, oh his a foreigner charge him double he can pay. Good luck to live in a place were you are not welcome and the only people that treat you good is because they want to take the most money from you they can."</w:t>
        <w:br/>
        <w:t xml:space="preserve">    },</w:t>
        <w:br/>
        <w:t xml:space="preserve">    {</w:t>
        <w:br/>
        <w:t xml:space="preserve">        "datePublished": "2023-06-26",</w:t>
        <w:br/>
        <w:t xml:space="preserve">        "reviewBody": "Digital nomads, as individuals, didn't ruin the city but as a community and everything that caters to them absolutely did. Basically every small business (like little bakeries, coffeeshops, restaurants and many others) are closing down not only because landlords/corporations are kicking them out to give space to the next obnoxious copy cat vegan cafe (that will literally be no different from another one in NYC) but also because the people that would go there can't afford to live in the neighborhood. It's ironic because that's the kind of place you could actually mingle and integrate in the culture (assuming you wanted to, unfortunately many DNs don't even care about that). Now I see old people crying because they're either the only one permanently living in the building with no community around to help them or because they're being kicked out from the place they were literally born.  Congrats, you ruined the fairytale you were looking for."</w:t>
        <w:br/>
        <w:t xml:space="preserve">    },</w:t>
        <w:br/>
        <w:t xml:space="preserve">    {</w:t>
        <w:br/>
        <w:t xml:space="preserve">        "datePublished": "2023-06-26",</w:t>
        <w:br/>
        <w:t xml:space="preserve">        "reviewBody": "Lisbon is not a good place to live, the rent is extremely high and the people are not very happy due to their low income. I do not recommend living here"</w:t>
        <w:br/>
        <w:t xml:space="preserve">    },</w:t>
        <w:br/>
        <w:t xml:space="preserve">    {</w:t>
        <w:br/>
        <w:t xml:space="preserve">        "datePublished": "2023-06-26",</w:t>
        <w:br/>
        <w:t xml:space="preserve">        "reviewBody": "Everything in Lisbon is so expensive and overrated!! Not safe either :(( What a waste of time moving here…"</w:t>
        <w:br/>
        <w:t xml:space="preserve">    },</w:t>
        <w:br/>
        <w:t xml:space="preserve">    {</w:t>
        <w:br/>
        <w:t xml:space="preserve">        "datePublished": "2023-06-26",</w:t>
        <w:br/>
        <w:t xml:space="preserve">        "reviewBody": "I regret to admit that my time in Lisbon was far from ideal. Instead of a warm welcome, I encountered numerous challenges that left me feeling unsettled and disappointed.  Safety Concerns: Ensuring personal safety is a primary concern for any traveler, and unfortunately, Lisbonfell short in this aspect. While it may be argued that Lisbon is generally safe, I found myself consistently on edge while navigating the streets. Incidents of petty theft and pickpocketing were distressingly common, with tourists and digital nomads often targeted. The constant need for vigilance and the potential threat to both personal belongings and well-being created a pervasive sense of insecurity.  Language Barrier: One of the significant hurdles I encountered during my stay in Lisbon was the language barrier. While I understand and appreciate the importance of embracing the local language and culture, I was disheartened to discover that English proficiency was limited in many areas. Engaging in basic communication became a laborious task, impeding my ability to connect with the local community and fully immerse myself in Portuguese daily life.  High Cost of Living: Another substantial disappointment stemmed from the unexpectedly high cost of living in Lisbon. Contrary to the perception of an affordable destination, I found myself grappling with inflated prices for everyday necessities. Accommodation, dining, and transportation expenses swiftly eroded my budget, resulting in financial strain. Balancing the desire to explore the country's offerings with maintaining a sustainable nomadic lifestyle proved to be a formidable challenge.  Unwelcoming Nomadic Community: Anticipating a supportive and inclusive community of like-minded individuals, I was disheartened to encounter a lack of camaraderie among fellow digital nomads in Lisbon. The community appeared insular and closed-off, making it arduous to establish meaningful connections or access reliable information and resources. The absence of a welcoming environment left me feeling isolated and hindered my ability to fully embrace the potential benefits of living a nomadic lifestyle.  Departing Lisbon, I cannot help but reflect on the missed opportunities and the contrast between the envisioned idyllic nomadic lifestyle and the reality I encountered in this country.  Disclaimer: This review reflects my personal experience as a digital nomad in Lisbon, and it is essential to acknowledge that individual experiences may vary."</w:t>
        <w:br/>
        <w:t xml:space="preserve">    },</w:t>
        <w:br/>
        <w:t xml:space="preserve">    {</w:t>
        <w:br/>
        <w:t xml:space="preserve">        "datePublished": "2023-06-26",</w:t>
        <w:br/>
        <w:t xml:space="preserve">        "reviewBody": "One of the European cities where I've seen more homeless people and drug users on the street. The city center is becoming Skid Row, lots of tents, cigarette butts and dog poop on the street, shady guys selling drugs in every corner... It's unsafe to travel after sunset in public transports with your computer or iPhone, but impossible to park a car within the city perimeter. Also locals are very unfriendly and take advantage of foreigners at every chance."</w:t>
        <w:br/>
        <w:t xml:space="preserve">    },</w:t>
        <w:br/>
        <w:t xml:space="preserve">    {</w:t>
        <w:br/>
        <w:t xml:space="preserve">        "datePublished": "2023-06-26",</w:t>
        <w:br/>
        <w:t xml:space="preserve">        "reviewBody": "I moved out of Lisbon after living here for 6 months. It has become impossible. Dirty city, a lot of homeless and drug addicts, huge cockroaches in the streets and houses... You pay 1k for a small studio in the attic of a house with zero sound or temperature insulation. Lisbon has below freezing temperatures in the winter and 43ºC in the summer. It's UNBEARABLE when inside your house is even worst than outside. The city air is dirty, the river and beaches even worst. Think greasy, dirty and smelly water. It's a no for me."</w:t>
        <w:br/>
        <w:t xml:space="preserve">    },</w:t>
        <w:br/>
        <w:t xml:space="preserve">    {</w:t>
        <w:br/>
        <w:t xml:space="preserve">        "datePublished": "2023-06-26",</w:t>
        <w:br/>
        <w:t xml:space="preserve">        "reviewBody": "Lisbon has rubbish, noise and construction works everywhere. Too expensive. Avocato restaurants in each corner. Very uncharacteristic. I'm leaving next September!"</w:t>
        <w:br/>
        <w:t xml:space="preserve">    },</w:t>
        <w:br/>
        <w:t xml:space="preserve">    {</w:t>
        <w:br/>
        <w:t xml:space="preserve">        "datePublished": "2023-06-26",</w:t>
        <w:br/>
        <w:t xml:space="preserve">        "reviewBody": "Portugal is a country of low wages and high political corruption. for more than 1 year there has been a housing crisis. People don't have money to pay for housing, food, clothes. More and more tourists/migrants are seen as a real threat to their lives."</w:t>
        <w:br/>
        <w:t xml:space="preserve">    },</w:t>
        <w:br/>
        <w:t xml:space="preserve">    {</w:t>
        <w:br/>
        <w:t xml:space="preserve">        "datePublished": "2023-06-26",</w:t>
        <w:br/>
        <w:t xml:space="preserve">        "reviewBody": "The city was transformed into a tourist trap. Too many tourists too fast gave rise to many opportunists. Ridiculous housing prices. Rising costs at a much lower quality everywhere in food and services. Unbelievable bureaucracy. Laws in general against innovation."</w:t>
        <w:br/>
        <w:t xml:space="preserve">    },</w:t>
        <w:br/>
        <w:t xml:space="preserve">    {</w:t>
        <w:br/>
        <w:t xml:space="preserve">        "datePublished": "2023-06-26",</w:t>
        <w:br/>
        <w:t xml:space="preserve">        "reviewBody": "Lisbon is a city that could thrive, but is being deeply harmed by bad policies that favor digital nomads but harm the entire population, dragging them into a housing crisis and making locals hostile. The quality of public and municipal services is getting worse and worse. House prices don't make sense, they just aim to attract people with as much income as possible. Excessive tourism and tax benefits for foreigners are causing the Portuguese to see foreigners as invaders.  Positives: sun, good food, beach, decent wifi."</w:t>
        <w:br/>
        <w:t xml:space="preserve">    },</w:t>
        <w:br/>
        <w:t xml:space="preserve">    {</w:t>
        <w:br/>
        <w:t xml:space="preserve">        "datePublished": "2023-06-26",</w:t>
        <w:br/>
        <w:t xml:space="preserve">        "reviewBody": "I went back to my country as I felt unwelcome, discriminated for being a DN. Lisbon people hate DN and they do everything to make that apparent - from rude interactions to scamming, even to random insults in the street. Besides, the city is dirty and polluted, traffic is chaotic, rents are extremely high and taxes too. Bureaucracy just drives you nuts. Also, as a woman I never felt safe."</w:t>
        <w:br/>
        <w:t xml:space="preserve">    },</w:t>
        <w:br/>
        <w:t xml:space="preserve">    {</w:t>
        <w:br/>
        <w:t xml:space="preserve">        "datePublished": "2023-06-26",</w:t>
        <w:br/>
        <w:t xml:space="preserve">        "reviewBody": "Would be curious to see how many DNs on this website and in general, are contrubuting to the city or country they are living in and consuming resources from. That is the main problem with DN in Lisbon or anywhere else, there is a colonialist attitude and a horrible sense of entitlement, very little to zero contribution to society, in smaller or bigger scale. Most DN only move in DN circuits act behave in patronising towards locals, its actually embarassing to witness and sad that the only thing you contribute towards is the degradation of public life, services and rise of living costs, then leave once prices are too high and look for another poorer city or country to mess up. Immigrants are welcome, digital colonialists are not."</w:t>
        <w:br/>
        <w:t xml:space="preserve">    },</w:t>
        <w:br/>
        <w:t xml:space="preserve">    {</w:t>
        <w:br/>
        <w:t xml:space="preserve">        "datePublished": "2023-06-26",</w:t>
        <w:br/>
        <w:t xml:space="preserve">        "reviewBody": "After seven months living in this city I can honestly say it was a big disappointment compared to what I had heard. I have never been as cold in winter as I am indoors here, the temperatures are not as mild as they say, the buildings are old and of poor quality which makes the houses extremely humid and cold in winter with no central heating whatsoever. You can hear all the noise from the streets and from the other neighbours, even with double glazed windows. The streets are full of rubbish, poo, cigarette butts etc, people recycle little and are dirty. Everywhere you go there are many beggars, drug addicts, drug dealers and asian immigrants trying to get something from you. Most locals are ugly and sad, speak little or bad english, are noisy and poor. Everything is too expensive for what is on offer, rents are ridiculously expensive because everything has turned into tourist traps. Mass tourism has only brought expensive houses and bars or restaurants exclusively for foreigners, which makes it harder to meet locals. The nightlife is lame, for a European capital. There is a lack of quality discos and bars, with a mix of foreigners and locals and more accessible prices... women usually go out with very unkempt looks, they are very sloppy. In good weather you can go to the beaches that are close by but you spend so much time in traffic to get there and back and the amount of people on the beach is such, that you might as well stay at home. Also the food is nothing special, everything is always fried and not very original. Overall, it is an uncomfortable city to get around because of the excess of cars causing traffic and pollution, the lack of pavements to walk on, too many tourists everywhere, rubbish, bad smells and hills only make the experience worse. It is clearly an overrated city and too expensive for what it offers. I don't recommend it and I'm off to another country asap!"</w:t>
        <w:br/>
        <w:t xml:space="preserve">    },</w:t>
        <w:br/>
        <w:t xml:space="preserve">    {</w:t>
        <w:br/>
        <w:t xml:space="preserve">        "datePublished": "2023-06-26",</w:t>
        <w:br/>
        <w:t xml:space="preserve">        "reviewBody": "Finally Lisbon starts to fall in popularity in this class of barefoot tourism. Tourism is important both economically, culturally and socially, but not at any cost."</w:t>
        <w:br/>
        <w:t xml:space="preserve">    },</w:t>
        <w:br/>
        <w:t xml:space="preserve">    {</w:t>
        <w:br/>
        <w:t xml:space="preserve">        "datePublished": "2023-06-26",</w:t>
        <w:br/>
        <w:t xml:space="preserve">        "reviewBody": "Lisbon is a beautiful city and the first steps you take on its small, croked streets, is a wonderful experience. However, if you get to live here for more than a week or two, it gets in your nerves. First, it's dirty, noisy and polluted: Not enough cleaning, too many cars and lack of civil behavior (cigar butts are everywhere). If you're shopping around for a city to live, just stroll in the famous \"Bairro Alto\" and you'll get what I'm saying. True, \"Bairro Alto\" is where everyone goes to get a drink and a few more, but believe me, every neighborhood is dirty one way or the other. Then, public transportation. Well, I'll just ask this question: how can you have good public transportation if cars with only one person, the driver, are the norm? It's also an incredibly expensive city. Not only food has become too expensive, quality food is harder and harder to find. Also, forget about renting, prices have become outrageous, speculative. Generally, living expenses are out of the roof, utilities included. The good thing is free wifi access is good, every other coffee shop has it, but you won't be living in the coffee shop, will you? After living here for a few years, I can tell you that things were attractive before 2018. Not that public transportation was any better, or the streets more clean, but the city was truly much cheaper than any other capital city. Not now. I'm regretfully leaving this summer and probably not returning any time soon."</w:t>
        <w:br/>
        <w:t xml:space="preserve">    },</w:t>
        <w:br/>
        <w:t xml:space="preserve">    {</w:t>
        <w:br/>
        <w:t xml:space="preserve">        "datePublished": "2023-06-26",</w:t>
        <w:br/>
        <w:t xml:space="preserve">        "reviewBody": "The average salary in Portugal is 1.3k before taxes (source: correio da manhã), a house in Lisbon is between 600k to 1 million. Nomads with 3k, 4k, 5k are struggling to live in a country were locals are living with less than 1k after taxes. That's why people don't like this kind of tourists. There are people living in the street because their rent was 400€ (the minimum wage is 760€ before taxes) and now their landlord wants 1200€ because he's gonna rent their house to 6 emigrants or to a digital nomad. Lisbon is unlivable for normal people. And the government don't understand why, young people are leaving the country"</w:t>
        <w:br/>
        <w:t xml:space="preserve">    },</w:t>
        <w:br/>
        <w:t xml:space="preserve">    {</w:t>
        <w:br/>
        <w:t xml:space="preserve">        "datePublished": "2023-06-26",</w:t>
        <w:br/>
        <w:t xml:space="preserve">        "reviewBody": "As any capital, Lisbon has a bit of everything, the good, the average and the bad. No different from any other capital of Europe. Of course when Lisbon sells itself too much, expectations rise, local actors rise prices and if local authorities don't keep up, it backlashes. As a lisboeta, I would just like to add my opinion - that everyone has to do its part, in order to make things as good as we want them. This way: i) authorities - need to keep the city clean, safe, with better mobility and less polluted; ii) landlords (and I am one) - need to keep their houses in shape and the prices according to the real value of what they are leasing. Need to be cordial and client-oriented; iii)nomads - need to be polite, willing to integrate in the neighborhoods and keep the city clean.  I believe that the good things that attracted nomads to Lisbon are still there. We just need, like for any house, for any neighborhood, to do some proper maintenance, a bit of house-cleaning in summary, we need to take care of our town. All of us. Thank you. Joao"</w:t>
        <w:br/>
        <w:t xml:space="preserve">    },</w:t>
        <w:br/>
        <w:t xml:space="preserve">    {</w:t>
        <w:br/>
        <w:t xml:space="preserve">        "datePublished": "2023-06-26",</w:t>
        <w:br/>
        <w:t xml:space="preserve">        "reviewBody": "Nomads are less and less safe in the city. I've seen some tense situations, the majority of local people are not happy with the amount of nomads and it's quite noticeable already. No major harm will come to you, but the portuguese, either hate you or either want to take your money with the most overpriced housing, restaurants and services. Some minor heated discussions and \"near-violence\" is already happening."</w:t>
        <w:br/>
        <w:t xml:space="preserve">    },</w:t>
        <w:br/>
        <w:t xml:space="preserve">    {</w:t>
        <w:br/>
        <w:t xml:space="preserve">        "datePublished": "2023-06-26",</w:t>
        <w:br/>
        <w:t xml:space="preserve">        "reviewBody": "In the last 10 years, the cost of living in Lisbon has skyrocketed. The cost of housing has become unbearable for residents, who have been forced out to the outskirts. Every day, hundreds of thousands of cars enter the city, and the concentrations of NOx and SOx constantly exceed WHO limits. Starting at 7:00 AM, the noise from cars and honking horns is deafening. Additionally, we have the noise from airplanes whose approach route to the airport cuts through the city center. If you're looking for a quiet place to work, Lisbon may not be the best choice. Public transportation is unreliable: the subway covers a small percentage of the city, buses are slow (stuck in traffic), and the company that operates medium and long-distance trains is almost always on strike (train cancellations are constant - you can't plan trips). The main advantage of the country is the climate and the beaches, but to get there, you need to have a car, and on weekends, if you want to go to the best beaches, be prepared for two-hour queues."</w:t>
        <w:br/>
        <w:t xml:space="preserve">    },</w:t>
        <w:br/>
        <w:t xml:space="preserve">    {</w:t>
        <w:br/>
        <w:t xml:space="preserve">        "datePublished": "2023-06-26",</w:t>
        <w:br/>
        <w:t xml:space="preserve">        "reviewBody": "If you are rich, there is no best place to be in the world. Warm and safe, the city is wonderful if you have lots of money to open doors and open smiles. I strongly recommend. But bring all the cash, I’m warning you…"</w:t>
        <w:br/>
        <w:t xml:space="preserve">    },</w:t>
        <w:br/>
        <w:t xml:space="preserve">    {</w:t>
        <w:br/>
        <w:t xml:space="preserve">        "datePublished": "2023-06-15",</w:t>
        <w:br/>
        <w:t xml:space="preserve">        "reviewBody": "Sendo portuguesa aspiro pelo dia em que todos estes nómadas digitais e outros investidores se desloquem para outro país. De facto Portugal é o Estado Nação mais antigo da Europa Ocidental e tem uma cultura e maneira de estar muito própria e pouco conhecida e compreendida pelos povos do norte da Europa. Toda a sua costa virada para o Oceano Atlântico é linda e o interior despovoado Enquanto fomos ignorados internacionalmente e perdemos importância com a independência das 9 colónias em 1975 a nossa classe política corrupta depois da revolução do 25 de Abril 1974) ainda tentava desenvolver a indústria e a agricultura mas com as quantias fabulosas vindas da União Europeia e desviadas para os bolsos da classe política Portugal bateu no fundo Todo este turismo e investimento só piora a situação Os portugueses já não conseguem viver nas cidades, e no campo não há emprego, com a diminuição da população serão 5 milhões daqui a uns anos ( metade da população) Será o fim de Portugal"</w:t>
        <w:br/>
        <w:t xml:space="preserve">    },</w:t>
        <w:br/>
        <w:t xml:space="preserve">    {</w:t>
        <w:br/>
        <w:t xml:space="preserve">        "datePublished": "2023-06-15",</w:t>
        <w:br/>
        <w:t xml:space="preserve">        "reviewBody": "I had no time to express then, so i went back to my country due to the following: 1- income to tax ratio ( tax are too high ) 2- income to rent ratio ( rent too high ) 3- service quality to tax ratio ( service are too low quality to the initial tax margin ) 4- income to food ratio ( food too expensive ) 5- income to energy ratio ( income is too low to afford energy (LPG, Petroleum extracts in general, electric) 6- income to water ratio ( water is expensive ) you might run out in summer times 7- Dark roads to tax ratio 8- Road quality to tax ratio 9- Public Health Care to tax ratio 10- Most plastic doesn't get properly recycled (Avoid plastic bottled water in Portugal ) 11- Stray Dogs and Controlled Dogs Issue 12- Cars and transportation are expensive 13- Governmental paperwork and interactions are big concern 14- Lisbon is the 3rd most expensive European city ( Vienna is cheaper than Lisbon ) 15- Diesel cars issue and pollution 16- Traffic and driving habits 17- Smoking issue 18- Drinking habits 19- Safety issues ( People went missing - Children went missing or kidnapped - Child abuse crimes in public schools ) as there are no Execution in the EU killers can live and thrive. 20- Illegal immigrants issue on the rising 21- if you have income below 5k/month you should worry, i have income of 4k/month (i was starving) 22- Language barrier 23- Bureaucracy and administrative procedures: Dealing with Portuguese bureaucracy can sometimes be complex and time-consuming, especially when it comes to obtaining residency permits, opening bank accounts, or navigating the healthcare system. It's advisable to be patient and prepared for lengthy administrative processes. 24- Tourist crowds: Lisbon has become an increasingly popular tourist destination in recent years, attracting large numbers of visitors, especially during the summer months. This can result in crowded tourist areas, longer queues at popular attractions, and increased prices in most establishments. 25- Petty theft: Pickpocketing and petty theft can occur in crowded tourist areas 26- Car break-ins: Opportunistic car break-ins, especially in popular tourist areas or parking lots, can happen. 27- Scams and fraud: As with any tourist destination, there is a possibility of encountering scams or fraudulent activities, particularly in tourist hotspots. Be cautious of individuals offering unsolicited help, overly aggressive street vendors, or unauthorized tour guides. Use reputable sources for booking accommodations, tours, and transportation services. (lawyers can scam you) 28- Traffic accidents: Portugal has a higher rate of traffic accidents compared to some other European countries. Exercise caution when crossing the streets, follow traffic rules, and be aware of reckless drivers, particularly in urban areas. 29- against Elderly people(Ageism and discrimination: Ageism, prejudice, and discrimination based on age can be prevalent in various aspects of society, including employment opportunities, access to services, and social interactions. Older individuals may face stereotypes or biases that can affect their self-esteem and overall quality of life.) 30- Elder abuse: Although not exclusive to Portugal, elder abuse is a concern that affects older individuals worldwide. It can involve physical, emotional, or financial mistreatment, often perpetrated by family members, caregivers, or in institutional settings. Awareness, prevention, and support services are crucial in addressing this issue.  Portugal have great terrains and nature, sea etc... but it wont compensate the above issues for me so i went back home, but i surely visit but not settle apparently.  Conclusion: life quality related issues as Per month: Good House (Rental): 2K - Water &amp; Energy: 0.6k - Good Food: 0.5k - Outside Life (Restaurants-Bars-Concerts-Dating-Parks-Museums-Surfing-Offroading-Racing, Etc. Related) 1.35k as 45 Euros/Day- Health Related Issues (Doctors ?) 1k to obtain base life quality as A SINGLE MAN of things you can control and predict."</w:t>
        <w:br/>
        <w:t xml:space="preserve">    },</w:t>
        <w:br/>
        <w:t xml:space="preserve">    {</w:t>
        <w:br/>
        <w:t xml:space="preserve">        "datePublished": "2023-06-15",</w:t>
        <w:br/>
        <w:t xml:space="preserve">        "reviewBody": "Pros:  Fast internet ;  Many many others digital nomads to hang;  Good food and wine;  Nice monuments to visit;  Good nigth life  Cons:  Not safe: theft in the public transports and drugs sellers everywhere selling in the streets;  Very expensive, tinny and old apartments;  Very crowded;  Dirty streets: papers, dog poop, beer bottles;  Many homeless people and beggars  Lots of traffic;  Portuguese are careless in their appearance and look sad"</w:t>
        <w:br/>
        <w:t xml:space="preserve">    },</w:t>
        <w:br/>
        <w:t xml:space="preserve">    {</w:t>
        <w:br/>
        <w:t xml:space="preserve">        "datePublished": "2023-06-13",</w:t>
        <w:br/>
        <w:t xml:space="preserve">        "reviewBody": "Lisbon is very overpriced and the general atmosphere was very disappointing. Most houses are poor quality, expecially in terms of isolation. It is difficult to sleep at night if you are in the center, you can hear everything from the street. The city is not enjoyable at all, due to crowds of tourists everywhere anytime. Around Martim Moniz (city center) it is very very dirty and there are a lot of drug dealers. The police don't care at all. Another thing to mention is that locals seem to hate foreigners, they think we are to blame for the housing crisis, so beware. In some bars or restaurants you will not be treated well, just because you are a foreigner. Honestly I wouldn't suggest going to Lisbon, spend your money elsewere."</w:t>
        <w:br/>
        <w:t xml:space="preserve">    },</w:t>
        <w:br/>
        <w:t xml:space="preserve">    {</w:t>
        <w:br/>
        <w:t xml:space="preserve">        "datePublished": "2023-05-24",</w:t>
        <w:br/>
        <w:t xml:space="preserve">        "reviewBody": "My opinion to this person is: - Please go home and be happy and cheerful! Don’t live at “miserable and depressed (…) population” home. - If you’re only use to eat potatoes + burgers, us, as the rest of the world, we have that too. - Please post your photo, so Portuguese women know from whom they must running from.  “Pros: - Plenty of great co-working spaces - Lots of digital nomads - Meetups, tech and crypto conferences  Cons: - Everything is severely overpriced from food to rents (expect to pay northern European prices) - Poor quality of the apartments (if you have allergies or sensitivity, bring plenty of antihistamines!) - Its a dirty city overall with dog shit on the streets and poorly maintained houses and facilities - Drug sellers offering drugs every 100 meters in the downtown areas - Packed with tourists most of the year and a constant sense of claustrophobia - Insane amount of parked cars everywhere filling up every street - Insane amount of old diesel cars polluting the air all over the city - Quite miserable and depressed Portuguese population overall - Not much females or dating prospects imo - Basic, tasteless food (one of the worst cuisine in the world imo) - Sun is too strong in Lisbon area (not a subjective opinion, you can look this up) - The Portuguese are mainly interested in your money, they overuse their vocal chords and forget that God gave them two ears to listen with  Well, I guess you can see where I'm going with this...”"</w:t>
        <w:br/>
        <w:t xml:space="preserve">    },</w:t>
        <w:br/>
        <w:t xml:space="preserve">    {</w:t>
        <w:br/>
        <w:t xml:space="preserve">        "datePublished": "2023-05-23",</w:t>
        <w:br/>
        <w:t xml:space="preserve">        "reviewBody": "Lisbon isn’t good. Unsafe, expensive, dirty, people are in general very smart but rude and everyone hates tourists and DN."</w:t>
        <w:br/>
        <w:t xml:space="preserve">    },</w:t>
        <w:br/>
        <w:t xml:space="preserve">    {</w:t>
        <w:br/>
        <w:t xml:space="preserve">        "datePublished": "2023-05-23",</w:t>
        <w:br/>
        <w:t xml:space="preserve">        "reviewBody": "Digital nomads and massive tourism have destroyed the soul of the city, of course this could have not happened without the help of the neo-liberal politics of the Portuguese government. Still, plenty of people are coming to Lisbon to enjoy its skyline and sunshine but show little to no interest in understanding its culture and blending into the city. I guess other places around the world are suffering from the same as we now live in a digital dystopia, but please try to raise the bar. Be mindful of your surroundings, act responsibly and learn about what Portuguese people have to go through."</w:t>
        <w:br/>
        <w:t xml:space="preserve">    },</w:t>
        <w:br/>
        <w:t xml:space="preserve">    {</w:t>
        <w:br/>
        <w:t xml:space="preserve">        "datePublished": "2023-05-23",</w:t>
        <w:br/>
        <w:t xml:space="preserve">        "reviewBody": "The dream is done. Time to pack up and move elsewhere.  Expensive as hell. Houses are unaffordable, and everything that was once local turned into a tourist trap.  I wouldn't blame the locals for wanting money from nomads, considering they helped wreck the local economy and create this monster."</w:t>
        <w:br/>
        <w:t xml:space="preserve">    },</w:t>
        <w:br/>
        <w:t xml:space="preserve">    {</w:t>
        <w:br/>
        <w:t xml:space="preserve">        "datePublished": "2023-05-22",</w:t>
        <w:br/>
        <w:t xml:space="preserve">        "reviewBody": "If you go for a walk in the center, you will find 0 Portuguese people. Almost everyone around is a foreign visitor, you can’t feel the vibe of the city, it has no soul, it’s like walking inside a giant roofless shopping. Everything is made for tourists, the rents, the food, the transports, the way it becomes unlivable for locals since most Portuguese people are poor and living with minimum wages of 700€"</w:t>
        <w:br/>
        <w:t xml:space="preserve">    },</w:t>
        <w:br/>
        <w:t xml:space="preserve">    {</w:t>
        <w:br/>
        <w:t xml:space="preserve">        "datePublished": "2023-05-22",</w:t>
        <w:br/>
        <w:t xml:space="preserve">        "reviewBody": "It’s quite overpriced and right now it’s difficult to find a place to stay that is both well located and in good shape. Most appartments in nice locations are very old and have no elevators, insulation doesn’t exist so it’s cold in the winter and a furnace in the summer. Public transportation doesn’t work and traffic is just beyond terrible.  Honestly I would recommend everyone to try Porto instead, you’ll find nice houses/appartments, in good shape and afgordable, better food, better traffic, a still vibrant startup scene if you care about it, nicer architecture, and a better experience overall. I find Porto more cosmopolitan than Lisbon."</w:t>
        <w:br/>
        <w:t xml:space="preserve">    },</w:t>
        <w:br/>
        <w:t xml:space="preserve">    {</w:t>
        <w:br/>
        <w:t xml:space="preserve">        "datePublished": "2023-05-22",</w:t>
        <w:br/>
        <w:t xml:space="preserve">        "reviewBody": "Unfortunately, due to digital nomads and massive tourism, Lisbon is now completely out of bonds for local inhabitants. Bear in mind the negative impacts of your decision to move into the city. It shouldn't be like this, it shouldn't be your fault, but it is what it is. Apartments, many of them in an urgent need of repair and upgrade, are completely overpriced. Supermarkets and restaurants as well. Lisbon is getting less and less Portuguese every day, so you better have no illusions about your visit."</w:t>
        <w:br/>
        <w:t xml:space="preserve">    },</w:t>
        <w:br/>
        <w:t xml:space="preserve">    {</w:t>
        <w:br/>
        <w:t xml:space="preserve">        "datePublished": "2023-05-22",</w:t>
        <w:br/>
        <w:t xml:space="preserve">        "reviewBody": "Used to be a great place to live. Right now, it's extremely expensive and overhyped.  If you're looking to experience the Portuguese culture, good luck. Right now, 90% of businesses, restaurants etc are tailored to foreigners or with a \"world\" kind of vibe. I've lived in Lisbon some years ago and I was back now, and it's like a different city.  Houses are super expensive, like 900/1000€/month for a studio where you can barely move without bumping into something. And this is not in the center, that would be even more. And we're talking about houses that are really old, like 50/60 years old, poorly insulated and have no heating or cooling systems. Which is a problem, because the temperatures in Lisbon tend to range from -3°C to 48°C. Which is insane, really.  Food and everything else is expensive. Think \"Having lunch in Berlin\" kind of expensive. Buying a flat/apartment in Lisbon can easily cost you 1M+ for something older than me (I'm 30).  Finding a place to park is impossible, and if you do, you'll have to pay parking pretty much everywhere. Walking is also hard because there are hills everywhere, everything is either up or down. Public transportation exists and it's somewhat regular, but it's CROWDED! For real, I've seen people pushing crowds into the subway for the door to close.  The night life is meh. In day life, there are a lot of connections and networking you can make and Portuguese people seem to love conferences and whatnot, so Lisbon got that going for them.  Some years ago, I'd tell you \"Go for it\". Right now? There are waaaay better places."</w:t>
        <w:br/>
        <w:t xml:space="preserve">    },</w:t>
        <w:br/>
        <w:t xml:space="preserve">    {</w:t>
        <w:br/>
        <w:t xml:space="preserve">        "datePublished": "2023-05-22",</w:t>
        <w:br/>
        <w:t xml:space="preserve">        "reviewBody": "It’s a nightmare now. Us nomads turned it into a living terror.. it used to be a picturesque city, it is now unliveable."</w:t>
        <w:br/>
        <w:t xml:space="preserve">    },</w:t>
        <w:br/>
        <w:t xml:space="preserve">    {</w:t>
        <w:br/>
        <w:t xml:space="preserve">        "datePublished": "2023-05-11",</w:t>
        <w:br/>
        <w:t xml:space="preserve">        "reviewBody": "Nomads wrecked the city. There's no Lisbon locals in Lisbon, because nomads have overtaken the city. The portuguese avg wage can barely rent an appt in the suburbs, much less the city. Its overhyped and filled to the brim with expats and tourists, please leave Lisbon to the locals"</w:t>
        <w:br/>
        <w:t xml:space="preserve">    },</w:t>
        <w:br/>
        <w:t xml:space="preserve">    {</w:t>
        <w:br/>
        <w:t xml:space="preserve">        "datePublished": "2023-04-05",</w:t>
        <w:br/>
        <w:t xml:space="preserve">        "reviewBody": "I lived here for one year. Easily the most overhyped city, particularly for living here. It’s a great tourist city. Once you subtract the tourists it’s deader than dead. There’s very little to do because the Portuguese have little money and most of Lisbon is out of their price range, thanks in a large part to the digital nomads coming here. Outside the historic core, Lisbon is an ugly city. It’s okay expensive now even for foreigners. The nomad scene here is also not great either. The only recommendable thing about it outside of spending time here as a tourist is being tax free. I suspect that’s why everyone is here racking up the prices. Come here on a holiday, not to live more than a month."</w:t>
        <w:br/>
        <w:t xml:space="preserve">    },</w:t>
        <w:br/>
        <w:t xml:space="preserve">    {</w:t>
        <w:br/>
        <w:t xml:space="preserve">        "datePublished": "2023-04-02",</w:t>
        <w:br/>
        <w:t xml:space="preserve">        "reviewBody": "Overhyped af, therefore overpriced. You pay much more than what you get. Also it's quite miserable starting with November as there is no central heating everywhere and apparently it's considered normal to work in coworking spaces in jackets and sometimes even gloves."</w:t>
        <w:br/>
        <w:t xml:space="preserve">    },</w:t>
        <w:br/>
        <w:t xml:space="preserve">    {</w:t>
        <w:br/>
        <w:t xml:space="preserve">        "datePublished": "2023-03-15",</w:t>
        <w:br/>
        <w:t xml:space="preserve">        "reviewBody": "Lisbon is not a fairytale of fine words, try the bureaucratic reality later tell me something, always remember the natives just want your money if you don't have it they are not there for you"</w:t>
        <w:br/>
        <w:t xml:space="preserve">    },</w:t>
        <w:br/>
        <w:t xml:space="preserve">    {</w:t>
        <w:br/>
        <w:t xml:space="preserve">        "datePublished": "2023-03-09",</w:t>
        <w:br/>
        <w:t xml:space="preserve">        "reviewBody": "I've ended up living in Lisbon for personal reasons after working remotely here a couple of times in the prior years. It has changed dramatically from a cost perspective. Rents match many large developed EU cities and quality of apartments is unfortunately poor in comparison. Lisbon is going through a housing crisis right now; digital nomads and tourists are not solely to blame for this but only some of the reasons in a complex situation that is going to take years to resolve. From a cost/benefit ratio, I think there are other cities on the list that exceed Lisbon and have large nomad communities and more things to do. I find Portuguese people pleasant (unlike some comments suggested here which I believe are unfair); like every nationality just make an effort in your interactions with people. Portugal as a country is charming in its people and smaller towns; Lisbon has some of the charm but it has a shelf life."</w:t>
        <w:br/>
        <w:t xml:space="preserve">    },</w:t>
        <w:br/>
        <w:t xml:space="preserve">    {</w:t>
        <w:br/>
        <w:t xml:space="preserve">        "datePublished": "2023-03-08",</w:t>
        <w:br/>
        <w:t xml:space="preserve">        "reviewBody": "Someone said the pros are: - Plenty of great co-working spaces - Lots of digital nomads - Meetups, tech and crypto conferences  Man, that's the worst of cons! This is not your backyard, go away!"</w:t>
        <w:br/>
        <w:t xml:space="preserve">    },</w:t>
        <w:br/>
        <w:t xml:space="preserve">    {</w:t>
        <w:br/>
        <w:t xml:space="preserve">        "datePublished": "2023-02-20",</w:t>
        <w:br/>
        <w:t xml:space="preserve">        "reviewBody": "if you have a 2000 euros per month you can save some money for other expenses good luck to the rents :-D"</w:t>
        <w:br/>
        <w:t xml:space="preserve">    },</w:t>
        <w:br/>
        <w:t xml:space="preserve">    {</w:t>
        <w:br/>
        <w:t xml:space="preserve">        "datePublished": "2023-01-26",</w:t>
        <w:br/>
        <w:t xml:space="preserve">        "reviewBody": "I'm currently in Lisbon and I must say that this city has been very overhyped in terms of cost, food and overall fun. There are a lot of issues where foreigners like myself are driving up the rent and we are solely blamed for this. The larger issue here is the Portuguese government is not using these tourism dollars towards their people. I'm staying in Alfama and there is 'fuck tourists' spray painted in a few places but in order to come and stay here we are being asked to provide our information and the government is well aware of this. I would urge the Portuguese to not solely be angry at foreigners for this. We are only doing what is allowed. I think it's a mostly beautiful city but it very expensive for locals and it's very pricey for tourists as well. Alfama area has a lot of mold everywhere. I can see mold on the outside of some of these buildings. Not enough people are discussing the mold issues that a lot of these apartments and rentals have. The older homes have no insulation and heat and the inside of the homes are very cold. Colder than outside. The locals haven't been friendly to me as other reviews have suggested. I completely understand why they are not nice. After visiting here, I can't consciously tell someone to go to Portugal and stay there long term. I'm even having a moral dilemma after being here for 3 weeks."</w:t>
        <w:br/>
        <w:t xml:space="preserve">    },</w:t>
        <w:br/>
        <w:t xml:space="preserve">    {</w:t>
        <w:br/>
        <w:t xml:space="preserve">        "datePublished": "2023-01-26",</w:t>
        <w:br/>
        <w:t xml:space="preserve">        "reviewBody": "I enjoyed Lisbon but didn't get the hype. Rent is for sure pricey as the government look to gentrify (a lot of blame is placed on Airbnb and nomads, however). The city but It is vibrant and plenty to do. Many things within an hour away and easy to get to. I lived there for about a month and felt ready to leave and more excited by Porto. What really made this trip for me was the DN community and my connections that already live there. Overhyped seems to be a key word in these reviews and I agree. It's very good, it's just not amazing. Temper your expectations and you'll honestly have a nice time."</w:t>
        <w:br/>
        <w:t xml:space="preserve">    },</w:t>
        <w:br/>
        <w:t xml:space="preserve">    {</w:t>
        <w:br/>
        <w:t xml:space="preserve">        "datePublished": "2022-12-30",</w:t>
        <w:br/>
        <w:t xml:space="preserve">        "reviewBody": "Can you afford insane rents? Good for you. But bear in mind that you're taking someone else's home. Portuguese people can't live in Lisbon anymore due to insane rents!"</w:t>
        <w:br/>
        <w:t xml:space="preserve">    },</w:t>
        <w:br/>
        <w:t xml:space="preserve">    {</w:t>
        <w:br/>
        <w:t xml:space="preserve">        "datePublished": "2022-12-26",</w:t>
        <w:br/>
        <w:t xml:space="preserve">        "reviewBody": "Please don’t come. Rent has doubled in price in a matter of 5yrs. Myself and other locals are being pushed out of the city and forced to move to places that are +1h commute from work. People are struggling and suffering. And yet it is all ok because rich foreigners want to “spice up” their life… I repeat, do not come, and if you do have to come, please try to do damage control."</w:t>
        <w:br/>
        <w:t xml:space="preserve">    },</w:t>
        <w:br/>
        <w:t xml:space="preserve">    {</w:t>
        <w:br/>
        <w:t xml:space="preserve">        "datePublished": "2022-12-20",</w:t>
        <w:br/>
        <w:t xml:space="preserve">        "reviewBody": "Reviews are a little biased here. It's a great city to visit for a few weeks, worth checking out for sure &amp; has great landscapes, some of the best sunsets I've seen were in Lisbon. Not the place to be longterm though, unless you like overpaying for shitty breakfast."</w:t>
        <w:br/>
        <w:t xml:space="preserve">    },</w:t>
        <w:br/>
        <w:t xml:space="preserve">    {</w:t>
        <w:br/>
        <w:t xml:space="preserve">        "datePublished": "2022-12-11",</w:t>
        <w:br/>
        <w:t xml:space="preserve">        "reviewBody": "Please don't come. Housing prices are insane, too many tourists, locals working in Lisbon during the day are forced to move to places 50-100 km far from Lisbon. Please don't come."</w:t>
        <w:br/>
        <w:t xml:space="preserve">    },</w:t>
        <w:br/>
        <w:t xml:space="preserve">    {</w:t>
        <w:br/>
        <w:t xml:space="preserve">        "datePublished": "2022-12-04",</w:t>
        <w:br/>
        <w:t xml:space="preserve">        "reviewBody": "Lisbon is not what it is cracked up to be. It has a jaded hipster vibe, at least in the foreigner area, and the food selections aren't great. There are much better places in Portugal, and I don't think Lisbon represents the country well. Locals say it's foreigners raising the prices of everything. In part, it could be that. However, the locals are also the ones voting in higher taxation with their socialist politicians when sales tax is already a ridiculous 23%. Portugal is a nice country and the people are good to deal with, but Lisbon is way overrated."</w:t>
        <w:br/>
        <w:t xml:space="preserve">    },</w:t>
        <w:br/>
        <w:t xml:space="preserve">    {</w:t>
        <w:br/>
        <w:t xml:space="preserve">        "datePublished": "2022-09-12",</w:t>
        <w:br/>
        <w:t xml:space="preserve">        "reviewBody": "The city got overcrowded, really expensive, overhyped, can believe it is still the number one destination for remote workers. Where ever the hype or FOMO goes, you should go the oppositive!"</w:t>
        <w:br/>
        <w:t xml:space="preserve">    },</w:t>
        <w:br/>
        <w:t xml:space="preserve">    {</w:t>
        <w:br/>
        <w:t xml:space="preserve">        "datePublished": "2022-07-22",</w:t>
        <w:br/>
        <w:t xml:space="preserve">        "reviewBody": "Great city, but if you are a digital nomad and can afford higher rates, please don't drop insane amounts and pay what the locals do. I have heard of \"nomads\" coming here for a month and dropping 2k on a T1, while at most it shouldn't exceed 800 euros in the centre of Lisbon, which even like others have noted is an insane amount for locals.  Also, the government should really start constructing social housing and do something about subletting/vacation rentals."</w:t>
        <w:br/>
        <w:t xml:space="preserve">    },</w:t>
        <w:br/>
        <w:t xml:space="preserve">    {</w:t>
        <w:br/>
        <w:t xml:space="preserve">        "datePublished": "2022-07-20",</w:t>
        <w:br/>
        <w:t xml:space="preserve">        "reviewBody": "for services you will have to be very patient and not lose your head Prices in Lisbon for 705 euros minimum wage in portugal in 2022 are very exaggerated with this price with you two houses in valencia or spain, Lisbon has good things but there are things that are not shown to the public world that need to improve for the good of all and never improve and this is the fate and attitude of portugal to hide and let go"</w:t>
        <w:br/>
        <w:t xml:space="preserve">    },</w:t>
        <w:br/>
        <w:t xml:space="preserve">    {</w:t>
        <w:br/>
        <w:t xml:space="preserve">        "datePublished": "2022-03-13",</w:t>
        <w:br/>
        <w:t xml:space="preserve">        "reviewBody": "Good: - Great local food - Portuguese people are amazingly friendly - Vibrant DN community. It's like the city has been overtaken by remote workers. You will see everyone working on their laptop everywhere you go. - Amazing views whenever you want; you can just get a beer and climb to one of the viewpoints to see the sunset. Easy and magical. - Super cheap Ubers, easy subway  Bad: - Housing prices. I'm not kidding, it's the worst I've ever seen. Ultra overpriced. I guess that's the problem when people from the US have no problem dropping 3-4k on something that is realistically 1k. It's a global problem, vastly exacerbated here. No wonder some locals are \"fed up\". Huge disconnect between local salaries/prices and what foreigners are willing to pay. - Hills. If you don't like walking, prepare yourself. - After a while it can feel small - it's a small, cute city after all. - Nightlife is super limited in terms of clubbing - Very poor insulated houses, so in the winter it's very humid and cold inside the houses. - Super small airport, not good at all. It's not a hub like Barcelona or Madrid, and you can tell the moment you enter the airport. The local airline, TAP, is great tho.  Overall I feel it's a great place to be for a while, but really overhyped!"</w:t>
        <w:br/>
        <w:t xml:space="preserve">    },</w:t>
        <w:br/>
        <w:t xml:space="preserve">    {</w:t>
        <w:br/>
        <w:t xml:space="preserve">        "datePublished": "2021-12-12",</w:t>
        <w:br/>
        <w:t xml:space="preserve">        "reviewBody": "I don't know why some people here are so negative about Lisboa. It's far from the level the level of dirt as described. Only the area of barrio alto and pink street have some dealers, but they don't bother you and aren't aggressive. Lack of heating is something I have heard, however should be easy enough to buy a radiator. Besides Lisboa doesn't really get that cold, compared to other European cities. The climate is very pleasant for most of the year. A real con would be that the historic centre is dominated by foreigners as these apartments are mostly rented to expats who can afford a higher rent. This pushes the prices up for the locals, but compared with other European capitals, still very much affordable for digital nomads. I avoided these apartments and happily paid extra (since I could afford it)for hostels/hotels and student/co-live housing, that wouldn't contribute to the magnitude of the housing crisis. The deeper issue, however is the governments liberal policy on tentant rights, foreign ownership, airbnb rentals etc."</w:t>
        <w:br/>
        <w:t xml:space="preserve">    },</w:t>
        <w:br/>
        <w:t xml:space="preserve">    {</w:t>
        <w:br/>
        <w:t xml:space="preserve">        "datePublished": "2021-12-08",</w:t>
        <w:br/>
        <w:t xml:space="preserve">        "reviewBody": "Far from being as cheap as it's often imagined to be. Don't go there in winter: you'll be miserable as most of the houses around the city center don't have proper insulation and are just cold. At the same time, it is beautiful (and trashy at the same time), there are lots of things to do and there are tons of digital nomads."</w:t>
        <w:br/>
        <w:t xml:space="preserve">    },</w:t>
        <w:br/>
        <w:t xml:space="preserve">    {</w:t>
        <w:br/>
        <w:t xml:space="preserve">        "datePublished": "2021-05-22",</w:t>
        <w:br/>
        <w:t xml:space="preserve">        "reviewBody": "Pros: -Great airport for connections to Africa and South America. -Has some really beautiful views. -Great fruit and fish. -Native Portuguese people are generally friendly and helpful. -Wonderful moderate climate (better than Spain)  Cons: -The dirtiest major city I've seen in Europe. Filthy buildings and dog crap everywhere. -Unsafe - most other women I spoke to said they feel unsafe walking alone here (being leered at, whistled at and followed by the mostly immigrant men is a common occurrence). In the centre, you will be offered drugs every 10 minutes. -Property - the standard of accommodation in Lisbon is appalling. There's a real lack of decent apartments. Most are damp, with thin walls. As a result, to get a decent 1-bed European-standard apartment on a"</w:t>
        <w:br/>
        <w:t xml:space="preserve">    },</w:t>
        <w:br/>
        <w:t xml:space="preserve">    {</w:t>
        <w:br/>
        <w:t xml:space="preserve">        "datePublished": "2021-04-24",</w:t>
        <w:br/>
        <w:t xml:space="preserve">        "reviewBody": "poor signaling, disorientation, cleaning and disorganizing of the streets in Lisbon is similar to Naples in my opinion"</w:t>
        <w:br/>
        <w:t xml:space="preserve">    },</w:t>
        <w:br/>
        <w:t xml:space="preserve">    {</w:t>
        <w:br/>
        <w:t xml:space="preserve">        "datePublished": "2021-04-09",</w:t>
        <w:br/>
        <w:t xml:space="preserve">        "reviewBody": "It's great if you're woke, young &amp; artsy. If you're just a regular guy in your 30's with no connections, you'll have a miserable time. Especially during the pandemic.  It's not inexpensive and you get offered cocaine every 200 meters in the city center."</w:t>
        <w:br/>
        <w:t xml:space="preserve">    },</w:t>
        <w:br/>
        <w:t xml:space="preserve">    {</w:t>
        <w:br/>
        <w:t xml:space="preserve">        "datePublished": "2021-03-27",</w:t>
        <w:br/>
        <w:t xml:space="preserve">        "reviewBody": "Low-lifestyle, period, be AWARE of that. If you come with your miserly a*s for money and people working 24/7, you're definitely in the wrong place, stay in the your own country/culture, here is into quality of life, you have to adapt to the place and not him to please you as you wish, a plus if you can help to improve Portugal, but don't force it, respect the culture of others, respect Portugal!"</w:t>
        <w:br/>
        <w:t xml:space="preserve">    },</w:t>
        <w:br/>
        <w:t xml:space="preserve">    {</w:t>
        <w:br/>
        <w:t xml:space="preserve">        "datePublished": "2021-02-12",</w:t>
        <w:br/>
        <w:t xml:space="preserve">        "reviewBody": "Lisbon and portugal reality its not a fairytale locals tell to expats and tourist only good things all good and nice but the reality is hiding like many portuguese try to do about expats and tourists, unfurnoly many locals dont want progress and evolution they always want be the same year by year"</w:t>
        <w:br/>
        <w:t xml:space="preserve">    },</w:t>
        <w:br/>
        <w:t xml:space="preserve">    {</w:t>
        <w:br/>
        <w:t xml:space="preserve">        "datePublished": "2020-11-01",</w:t>
        <w:br/>
        <w:t xml:space="preserve">        "reviewBody": "Lisbon is the next remote work hub of Europe. There's many reasons why I think that: 1) it already has somewhat of a startup/tech scene because of the annual Web Summit conference 2) which means internet is fast, and there's lots of meetups and it's easy to make friends 3) it's relatively affordable for foreigners compared to Spain and the rest of Europe 4) Portuguese people are super friendly, a lot more friendly than in the rest of the Mediterranean and Europe 5) Lisbon is ideal to go on day/weekend trips to beach towns like Ericeira which is just 30 minutes away 6) Good airport with direct connections to Latin America, Europe and Asia  And in 2020 with COVID closing the borders in Asia, a lot of the nomads that would be there now, are in Portugal. And then once it gets cold here in December, they fly on to Tenerife. That seems to be the new game plan for European nomads."</w:t>
        <w:br/>
        <w:t xml:space="preserve">    },</w:t>
        <w:br/>
        <w:t xml:space="preserve">    {</w:t>
        <w:br/>
        <w:t xml:space="preserve">        "datePublished": "2020-10-23",</w:t>
        <w:br/>
        <w:t xml:space="preserve">        "reviewBody": "Please stop going to Lisbon, stop telling people to go Lisbon. It is a beautiful city, yes. The Portuguese people are some of the nicest, warmest I've ever had the privilege to meet, yes. But the housing crisis in Portugal is real and terrible. Airbnb and temporary accommodation for tourists / nomads, combined with rich foreigners who can afford exorbitant rents, are pushing locals out of their homes: literally. Search about the housing crisis, the police-enforced evictions of families and the elderly, the rising homelessness. The fact that the Portuguese are being driven out of their own towns and cities by a surge of foreign money and investment. There are stickers all around Lisbon that say, \"Airbnb: your holiday, our eviction.\" As a Portuguese friend said: \"Our average salary is 600-700€ per month, average rent is at least 800€ per month and climbing all the time thanks in large part to Airbnb, etc.\" Look at those figures and think about what that means. We lived in Portugal for six months in 2019 (staying with friends north of Lisbon). We left because we couldn't find anywhere to live long-term, even 1.5hrs from the city centre in any direction, and we didn't want to contribute to the unjust and truly inhumane situation we discovered once we looked deeper into the society. If you can afford insane rents and are happy that, in doing so, you may be taking someone else's home, go ahead. Otherwise, please, please think about the effect you're having. Lisbon really is amazing, and Portugal is a wonderful country with some astonishingly nice people. To keep it that way though, maybe we all need to stop treating it like our playground and start treating it like the Portuguese people's home. I'm sorry if this sounds harsh. But seriously, we're all in this world together. Please let's help to make it better."</w:t>
        <w:br/>
        <w:t xml:space="preserve">    },</w:t>
        <w:br/>
        <w:t xml:space="preserve">    {</w:t>
        <w:br/>
        <w:t xml:space="preserve">        "datePublished": "2020-10-13",</w:t>
        <w:br/>
        <w:t xml:space="preserve">        "reviewBody": "Great city with a really welcoming atmosphere. Its really a tech hub. There is an app which allows you to go to a different co working space once per week for free. Im staying at a co working hostel here and everyone is super friendly and welcoming. Bars and nightlife is not bad considering the pandemic, if you want to drink after midnight, you can join the masses of people on the top of the hill, and the police dont mind."</w:t>
        <w:br/>
        <w:t xml:space="preserve">    },</w:t>
        <w:br/>
        <w:t xml:space="preserve">    {</w:t>
        <w:br/>
        <w:t xml:space="preserve">        "datePublished": "2020-07-21",</w:t>
        <w:br/>
        <w:t xml:space="preserve">        "reviewBody": "I lived in many cities in both South and North Europe. I never found, until now, a better city for digital nomads than Lisbon. My experience there has been incredibly inspiring. Besides the great food and the affordable cost of living, I liked the most because it was effortless to meet like-minded people. A week after I arrived, I was already part of a soccer team, met two other people working in the same industry that I ended-up being close-friend and business-partner with, and had insightful conversations about my passions. I was surprised by how much Lisbon and Portugal have been able to attract so many great people. I'll definitely be back there soon"</w:t>
        <w:br/>
        <w:t xml:space="preserve">    },</w:t>
        <w:br/>
        <w:t xml:space="preserve">    {</w:t>
        <w:br/>
        <w:t xml:space="preserve">        "datePublished": "2020-01-22",</w:t>
        <w:br/>
        <w:t xml:space="preserve">        "reviewBody": "Great vibe and lovely people (I was surprised at the number of foreigners even in January!), fun nightlife. Didn't find great cafes to work in, thankfully my hotel had decent internet. The only downside for me is the food, once you get tired of bacalhau (codfish), everything is very...beige especially when you don't eat meat. There are a couple of new cute vegan places but expect to pay a premium for those!"</w:t>
        <w:br/>
        <w:t xml:space="preserve">    },</w:t>
        <w:br/>
        <w:t xml:space="preserve">    {</w:t>
        <w:br/>
        <w:t xml:space="preserve">        "datePublished": "2020-01-14",</w:t>
        <w:br/>
        <w:t xml:space="preserve">        "reviewBody": "One of my favourite cities. Lisbon is getting busier but it is a still an amazing nomad destination. Finding an Airbnb in the summer can be challenging but during the cooler months you can get amazing deals. Also staying at Outsite - the Coliving space is a great option for short term rentals as well and to get into the community of Lisbon. Every Thursday they have a nomad meet up - you can find it on Meetup the website. The cafes are great for working, yes the close early but that’s what Lisbon is wonderful - a better work life balance than SEA where you can always be working essentially. My favourite cafes to work from are Dear Breakfast - lots of outlets, The Mill, Outside Cowork Cafe and Comoba. You can use the app Get Croissant (the class pass of coworking spaces) to use coworking spaces when you’re on here temporarily.  Overall I love Lisbon. Amazing food, nice people and ocean views from everywhere in the city. Absolutely love it!"</w:t>
        <w:br/>
        <w:t xml:space="preserve">    },</w:t>
        <w:br/>
        <w:t xml:space="preserve">    {</w:t>
        <w:br/>
        <w:t xml:space="preserve">        "datePublished": "2020-01-02",</w:t>
        <w:br/>
        <w:t xml:space="preserve">        "reviewBody": "Really fun, but not such a good city for getting work done imo. Cafe's close early, lack of outlets in many locations now due to influx of digital nomads."</w:t>
        <w:br/>
        <w:t xml:space="preserve">    },</w:t>
        <w:br/>
        <w:t xml:space="preserve">    {</w:t>
        <w:br/>
        <w:t xml:space="preserve">        "datePublished": "2019-07-17",</w:t>
        <w:br/>
        <w:t xml:space="preserve">        "reviewBody": "Amazing place! Definitely one of the most underrated countries in western Europe."</w:t>
        <w:br/>
        <w:t xml:space="preserve">    },</w:t>
        <w:br/>
        <w:t xml:space="preserve">    {</w:t>
        <w:br/>
        <w:t xml:space="preserve">        "datePublished": "2019-05-24",</w:t>
        <w:br/>
        <w:t xml:space="preserve">        "reviewBody": "Culture, weather, sea, people, co-working spaces. Haven't found a better combination anywhere else."</w:t>
        <w:br/>
        <w:t xml:space="preserve">    },</w:t>
        <w:br/>
        <w:t xml:space="preserve">    {</w:t>
        <w:br/>
        <w:t xml:space="preserve">        "datePublished": "2019-05-13",</w:t>
        <w:br/>
        <w:t xml:space="preserve">        "reviewBody": "Definitely the place to be in western Europe. Great weather, solid food, pretty cheap, good internet, a lot of fun stuff to do, expats everywhere, English gets the job done, awesome day trips... I could go on and on."</w:t>
        <w:br/>
        <w:t xml:space="preserve">    },</w:t>
        <w:br/>
        <w:t xml:space="preserve">    {</w:t>
        <w:br/>
        <w:t xml:space="preserve">        "datePublished": "2019-05-13",</w:t>
        <w:br/>
        <w:t xml:space="preserve">        "reviewBody": "Most of the cafes are not suitable for working, they're small and crowded."</w:t>
        <w:br/>
        <w:t xml:space="preserve">    },</w:t>
        <w:br/>
        <w:t xml:space="preserve">    {</w:t>
        <w:br/>
        <w:t xml:space="preserve">        "datePublished": "2019-02-22",</w:t>
        <w:br/>
        <w:t xml:space="preserve">        "reviewBody": "Out of all the European places we lived in, Lisbon is our favorite and we plan on returning many times."</w:t>
        <w:br/>
        <w:t xml:space="preserve">    },</w:t>
        <w:br/>
        <w:t xml:space="preserve">    {</w:t>
        <w:br/>
        <w:t xml:space="preserve">        "datePublished": "2019-02-10",</w:t>
        <w:br/>
        <w:t xml:space="preserve">        "reviewBody": "Lisbon is not that inexpensive. I had wicked trouble with allergies in the buildings. They are not renovated properly and have issues with mold."</w:t>
        <w:br/>
        <w:t xml:space="preserve">    }</w:t>
        <w:br/>
        <w:t>]</w:t>
      </w:r>
    </w:p>
    <w:p>
      <w:r>
        <w:t>以上为 Lisbon.json 的review全部内容</w:t>
      </w:r>
    </w:p>
    <w:p>
      <w:pPr>
        <w:pStyle w:val="Heading1"/>
      </w:pPr>
      <w:r>
        <w:t>Madeira.json</w:t>
      </w:r>
    </w:p>
    <w:p>
      <w:r>
        <w:t>[</w:t>
        <w:br/>
        <w:t xml:space="preserve">    {</w:t>
        <w:br/>
        <w:t xml:space="preserve">        "datePublished": "2023-06-29",</w:t>
        <w:br/>
        <w:t xml:space="preserve">        "reviewBody": "Madeira has no security at this time. There are more and more delinquents and homeless people on the streets and the cost of living for Madeirans has increased very aggressively and the quality of service for tourists has ceased to exist. All this local hosting and digital nomads is just a phase. In Madeira, it will cease to be fashionable and soon nomads and tourists will stop coming here in such a massive way, as they will realize that the quality of services is increasingly degrading, prices are higher and the local population is dissatisfied. There's no going back. This is just a phase. There are other places in the world much better than this land closed with a golden key just for a few lords of this land."</w:t>
        <w:br/>
        <w:t xml:space="preserve">    },</w:t>
        <w:br/>
        <w:t xml:space="preserve">    {</w:t>
        <w:br/>
        <w:t xml:space="preserve">        "datePublished": "2023-06-27",</w:t>
        <w:br/>
        <w:t xml:space="preserve">        "reviewBody": "Funchal is not safe anymore. There is an increasing number of homeless people and drug addicts. At night, there are people who fall asleep on the lawns; syringes proliferate throughout the area; the police sometimes act but can not solve the problem."</w:t>
        <w:br/>
        <w:t xml:space="preserve">    },</w:t>
        <w:br/>
        <w:t xml:space="preserve">    {</w:t>
        <w:br/>
        <w:t xml:space="preserve">        "datePublished": "2023-06-26",</w:t>
        <w:br/>
        <w:t xml:space="preserve">        "reviewBody": "Madeira is a huge tourist trap. Ugly cement roads ruining the nature, meals for the same price as central London, full of tourists... It is also extremely lacking in tech resources. Things that should be as simple as buying a headphone set becomes an impossible task because you have only one franchising of a tech store which gets 1/10 of the supplies comparing to continental Europe. Deliveries come by BOAT so it takes 10+ days for online shopping deliveries. And this is when they aren't lost by the post companies. Do not recommend."</w:t>
        <w:br/>
        <w:t xml:space="preserve">    },</w:t>
        <w:br/>
        <w:t xml:space="preserve">    {</w:t>
        <w:br/>
        <w:t xml:space="preserve">        "datePublished": "2023-06-26",</w:t>
        <w:br/>
        <w:t xml:space="preserve">        "reviewBody": "Similarly to Lisbon, Madeira is getting very expensive, it is no longer possible to find a T1 rental for €500 or €600 per month and the cost of living is getting pretty high !! Security is also becoming an issue there, with an increasing number of homeless drug addicts on the streets."</w:t>
        <w:br/>
        <w:t xml:space="preserve">    },</w:t>
        <w:br/>
        <w:t xml:space="preserve">    {</w:t>
        <w:br/>
        <w:t xml:space="preserve">        "datePublished": "2023-06-14",</w:t>
        <w:br/>
        <w:t xml:space="preserve">        "reviewBody": "Madeira is an amazing place to work and to live. Is a paradise for people who love calm and peace. The nature is stunning, the forest is world heritage by UNESCO, the climate is amazing all year around and the locals are very friendly. If you are thinking in Madeira pleaee be sure you respect local traditions and rules they don't like the opposite. Is an amazing place for outdoor activities like hiking, Canyoning, surf and much more. I use to go with Madeira Adventure Kingdom and they are really friendly and professionals. The internet access is overall good around the island. The food is amazing and spicy!! Highly recommended!"</w:t>
        <w:br/>
        <w:t xml:space="preserve">    },</w:t>
        <w:br/>
        <w:t xml:space="preserve">    {</w:t>
        <w:br/>
        <w:t xml:space="preserve">        "datePublished": "2023-04-02",</w:t>
        <w:br/>
        <w:t xml:space="preserve">        "reviewBody": "A cool place. If you live in Funchal, it's quite calm and yet with a couple of coworking spaces. Then you can travel on the weekends with a car. I'd definitely recommend this place for a month or two."</w:t>
        <w:br/>
        <w:t xml:space="preserve">    },</w:t>
        <w:br/>
        <w:t xml:space="preserve">    {</w:t>
        <w:br/>
        <w:t xml:space="preserve">        "datePublished": "2021-12-08",</w:t>
        <w:br/>
        <w:t xml:space="preserve">        "reviewBody": "A pleasant touristy island which is great for hiking and just traveling around on a car. Funchal isn't a modern city but it's walkable and liveable: there are coworking spaces, decent internet and occasionally you can even find filter coffee."</w:t>
        <w:br/>
        <w:t xml:space="preserve">    },</w:t>
        <w:br/>
        <w:t xml:space="preserve">    {</w:t>
        <w:br/>
        <w:t xml:space="preserve">        "datePublished": "2021-10-14",</w:t>
        <w:br/>
        <w:t xml:space="preserve">        "reviewBody": "If you are into fitness, don't forget to join Madeira Fitness Friends group! Best training program and friendly community ever on this island!"</w:t>
        <w:br/>
        <w:t xml:space="preserve">    },</w:t>
        <w:br/>
        <w:t xml:space="preserve">    {</w:t>
        <w:br/>
        <w:t xml:space="preserve">        "datePublished": "2021-08-17",</w:t>
        <w:br/>
        <w:t xml:space="preserve">        "reviewBody": "Beautiful island with extremely nice hikes and good weather. Spent 3 months there just after they set up the Digital Nomad enclave in Ponta do Sol (beginning of 2021), a neat little \"cove village\" in the south with its own microclimate that makes it always sunny and good weather. When I was there the amount of digital nomads working on any given day in the freely accessible coworking space exploded from 30 to about 100, which shows the success of the government run program to attract digital nomads there. The community they built there was a succes, with multiple events happening everyday throughout the week, all within walking distance from ponta do sol, although a car is needed to explore other parts of the island. In general everything on Madeira is well organised and available, although the island is small and may not offer many of the amenities and luxuries that a big city does."</w:t>
        <w:br/>
        <w:t xml:space="preserve">    },</w:t>
        <w:br/>
        <w:t xml:space="preserve">    {</w:t>
        <w:br/>
        <w:t xml:space="preserve">        "datePublished": "2020-08-23",</w:t>
        <w:br/>
        <w:t xml:space="preserve">        "reviewBody": "Funchal is a city in Madeira, Portugal. The capital of the Autonomous Region of Madeira, the city is located on the northwest coast of the island, about 10 km (6.2 mi) northwest of the island capital of Funchal. It has a population of 101,208, making it the 2nd largest city in the country and the main Portuguese port on the Atlantic Ocean."</w:t>
        <w:br/>
        <w:t xml:space="preserve">    }</w:t>
        <w:br/>
        <w:t>]</w:t>
      </w:r>
    </w:p>
    <w:p>
      <w:r>
        <w:t>以上为 Madeira.json 的review全部内容</w:t>
      </w:r>
    </w:p>
    <w:p>
      <w:pPr>
        <w:pStyle w:val="Heading1"/>
      </w:pPr>
      <w:r>
        <w:t>Madrid.json</w:t>
      </w:r>
    </w:p>
    <w:p>
      <w:r>
        <w:t>[</w:t>
        <w:br/>
        <w:t xml:space="preserve">    {</w:t>
        <w:br/>
        <w:t xml:space="preserve">        "datePublished": "2023-06-27",</w:t>
        <w:br/>
        <w:t xml:space="preserve">        "reviewBody": "Liked Madrid,but its a bit dangerous in the evening and way to expensive! people can be really nice when they meet you but after a while you realize all it's not what it seems. And Barcelona is exactly the same."</w:t>
        <w:br/>
        <w:t xml:space="preserve">    },</w:t>
        <w:br/>
        <w:t xml:space="preserve">    {</w:t>
        <w:br/>
        <w:t xml:space="preserve">        "datePublished": "2023-06-25",</w:t>
        <w:br/>
        <w:t xml:space="preserve">        "reviewBody": "Madrid is ok. It’s a beautiful city full of wonderful shops and fancy/cool restaurants. I wasn’t blown away by the food. I’m a Person of color, and I felt like it lacked diversity in terms of events, shades of people and even an international scene. Many Latino Americans feel discriminated against—Dominicans, Venezuelans, especially if you’re Afro Latino. Spain has a long way to go. I was actually surprised by the lack of diversity especially when you look at France, Germany, Portugal, UK, etc…. I found Madrid to be a bit dry. It has an interesting history though."</w:t>
        <w:br/>
        <w:t xml:space="preserve">    },</w:t>
        <w:br/>
        <w:t xml:space="preserve">    {</w:t>
        <w:br/>
        <w:t xml:space="preserve">        "datePublished": "2022-11-01",</w:t>
        <w:br/>
        <w:t xml:space="preserve">        "reviewBody": "Just returned after 1mo in Madrid. From a Male 35 year old perspective, I loved it. Endless night life, techno clubs, dive bars, live music, open jam sessions if that's your thing. If you're feeling lonely hit up Meetup and you'll find plenty of international meetups/pub crawls. Retiro park is green and huge when you need a break from the city. It's dense with tons of people from all walks of life. Multi-cultural population, students, professionals, travelers, English is spoken well my most locals. Not the cheapest EU city but for it's size and broad range of offerings including incredible art museums, amazing markets with great tapas, it's a bang for you buck. The people are warm and friendly. Use common sense when navigating the city and you'll find it's safe, too."</w:t>
        <w:br/>
        <w:t xml:space="preserve">    },</w:t>
        <w:br/>
        <w:t xml:space="preserve">    {</w:t>
        <w:br/>
        <w:t xml:space="preserve">        "datePublished": "2022-07-19",</w:t>
        <w:br/>
        <w:t xml:space="preserve">        "reviewBody": "Awesome city. Limitless good restaurants and bars. Easy to use transit, but you barely need it because the city is so walkable. Beautiful streets. Overflowing with genuine Spanish culture. Not cheap but affordable for how large of a city it is. Wish it was a bit greener, but overall Madrid is a great spot to spend significant time in."</w:t>
        <w:br/>
        <w:t xml:space="preserve">    },</w:t>
        <w:br/>
        <w:t xml:space="preserve">    {</w:t>
        <w:br/>
        <w:t xml:space="preserve">        "datePublished": "2022-04-30",</w:t>
        <w:br/>
        <w:t xml:space="preserve">        "reviewBody": "Just blindingly good. Best european city by miles. Cheap tube €26 for 5 days unlimited use! City centre is all walkable though. 4 or 5 distinct barrios with mega nightlife- does anyone actually work?!! Architecture fabulous on every street. Museum reno sofia; the best collection of 20c art, free entry after 7pm! The locals are friendly too. Could easily move here."</w:t>
        <w:br/>
        <w:t xml:space="preserve">    },</w:t>
        <w:br/>
        <w:t xml:space="preserve">    {</w:t>
        <w:br/>
        <w:t xml:space="preserve">        "datePublished": "2021-08-09",</w:t>
        <w:br/>
        <w:t xml:space="preserve">        "reviewBody": "Favorite city in the entire world and honestly people who prefer Barcelona to it just simply did not do Madrid right. This city has everything you could possibly want in a city (besides a beach of course). So safe, amazing transportation all over the city and country, amazing location to travel easily and cheaply to the rest of Europe. Restaurant and nightlife scenes are unparalleled as someone else said in another comment. Did you know Madrid has more bars per capita than anywhere in the world? Each neighborhood has it's own beautiful personality from posh/high fashion to youthful and grungy to charming Spanish barrio vibes, there's everything."</w:t>
        <w:br/>
        <w:t xml:space="preserve">    },</w:t>
        <w:br/>
        <w:t xml:space="preserve">    {</w:t>
        <w:br/>
        <w:t xml:space="preserve">        "datePublished": "2021-05-12",</w:t>
        <w:br/>
        <w:t xml:space="preserve">        "reviewBody": "Initially I didn't like Madrid. People don't speak english well and people seem very dry. After spending a month there, my opinion changed. People in Madrid are more formal and it reminds me of the wrong impression people get of Parisians. The dining scene is very developed with a ton of options. The only complaint I have had over the years with Madrid is how late people eat. It's truly absurd and I hope COVID might help to change that for good. Centro is a great area to stay and everything is walkable. Taxis are abundant and Google Translate will be necessary."</w:t>
        <w:br/>
        <w:t xml:space="preserve">    },</w:t>
        <w:br/>
        <w:t xml:space="preserve">    {</w:t>
        <w:br/>
        <w:t xml:space="preserve">        "datePublished": "2021-03-23",</w:t>
        <w:br/>
        <w:t xml:space="preserve">        "reviewBody": "The bar &amp; restaurant scene in Madrid is unparalleled, next level. I can't imagine what this place must have been like without COVID."</w:t>
        <w:br/>
        <w:t xml:space="preserve">    },</w:t>
        <w:br/>
        <w:t xml:space="preserve">    {</w:t>
        <w:br/>
        <w:t xml:space="preserve">        "datePublished": "2019-08-17",</w:t>
        <w:br/>
        <w:t xml:space="preserve">        "reviewBody": "I really enjoyed staying in Madrid. Reasonable coast of life, plenty of things to see/do and deliiiiicious food."</w:t>
        <w:br/>
        <w:t xml:space="preserve">    },</w:t>
        <w:br/>
        <w:t xml:space="preserve">    {</w:t>
        <w:br/>
        <w:t xml:space="preserve">        "datePublished": "2019-07-23",</w:t>
        <w:br/>
        <w:t xml:space="preserve">        "reviewBody": "What an amazing city! I've been working remotely here for a month, it's probably the most fun I've ever had in a month!  Beautiful parks, great nightlife, friendly people, walkable city, plenty of activities / events going on, interesting nearby cities to visit, speaking Spanish not really required etc.  I've been working from a WeWork and living out of hostels. The WeWorks here are pretty standard, good work environment at a reasonable price (250 euros / month for hot desking).  The hostels have been great, stayed in 5 so far, the best were Sungate and Hostel One, definitely check those out if visiting. Very easy to meet people at these hostels.  The nightlife is second to none. Even compared to London where I'm usually based, the nightlife here is wild. The only issue I found is that everything happens much later than the U.K. People have dinner around 9pm, go out 11:30pm and back in the not so early hours of the morning. This can make waking up at 8am for work a little difficult!  I've visited a couple of nearby cities, my favourite was Toledo, a 30 minute bus ride away. Definitely worth checking out.  Plenty of stuff to do in Madrid - outdoor swimming pools, parks, free outdoor gyms, rooftop bars, museums, art galleries, etc. I've been here a month and still have loads of stuff I want to do.  The temperature has been a bit rough. Regularly late 30's means I'm constantly looking for shade when walking about. I've barely got a tan because I'm in the shade so often. The temperature in the evenings is pleasant, around 9pm. I've been here since the beginning of July, so nearly peak heat season.  I'm learning some Spanish but definitely a beginner. Most people from Madrid speak decent English, I've come into difficulty when trying to talk to people from South America, usually their English isn't so strong.  Overall I highly recommend visiting Madrid. I much prefer it to Barcelona as a place to live. I'm surprised it's not rated higher on NomadList! It beats Amsterdam, Stockholm and San Francisco, all places I've worked from over the last couple years."</w:t>
        <w:br/>
        <w:t xml:space="preserve">    },</w:t>
        <w:br/>
        <w:t xml:space="preserve">    {</w:t>
        <w:br/>
        <w:t xml:space="preserve">        "datePublished": "2019-05-08",</w:t>
        <w:br/>
        <w:t xml:space="preserve">        "reviewBody": "Been in January 2018 in Madrid and it was somehow ok. Enjoyed the parks + some pedestrian sides of it, but ..the rest was not so astonishing like other cities known for their inner beauty."</w:t>
        <w:br/>
        <w:t xml:space="preserve">    }</w:t>
        <w:br/>
        <w:t>]</w:t>
      </w:r>
    </w:p>
    <w:p>
      <w:r>
        <w:t>以上为 Madrid.json 的review全部内容</w:t>
      </w:r>
    </w:p>
    <w:p>
      <w:pPr>
        <w:pStyle w:val="Heading1"/>
      </w:pPr>
      <w:r>
        <w:t>Manila.json</w:t>
      </w:r>
    </w:p>
    <w:p>
      <w:r>
        <w:t>[</w:t>
        <w:br/>
        <w:t xml:space="preserve">    {</w:t>
        <w:br/>
        <w:t xml:space="preserve">        "datePublished": "2023-09-04",</w:t>
        <w:br/>
        <w:t xml:space="preserve">        "reviewBody": "I’d say that everything said here about Metro Manila is about right. Transport is about the worst I’ve ever known, traffic is a nightmare that’ll leave you paying for Grab taxis (cheap but they add up quickly) and taking hours to get around. Would recommend BGC area as the most foreigner friendly.  Living options were limited on Airbnb, nothing like what you’d find in Bangkok or similar cities. Quality was much lower and generally not very comfortable.  Honestly the biggest issue for me was that free wifi basically doesn’t exist in Manila. Starbucks, McDonald’s, no matter where you go - will NOT have proper free wifi. Some malls offer a teaser 1 hour free session IF you’ve got a Filipino phone number. If not, you’re out of luck. Do not expect to go work in a cafe here and have wifi available. Locals use their mobile data instead."</w:t>
        <w:br/>
        <w:t xml:space="preserve">    },</w:t>
        <w:br/>
        <w:t xml:space="preserve">    {</w:t>
        <w:br/>
        <w:t xml:space="preserve">        "datePublished": "2023-06-25",</w:t>
        <w:br/>
        <w:t xml:space="preserve">        "reviewBody": "I stayed in Manila for 3+ months and loved it. I am absolutely shocked by the reviews here—where do these people come from, the Upper East side of Manhattan? Sheesh. Yes, Manila is a BIG Asian city, it's a bit rough around the edges, and it's not the prettiest place in the world, but man does it have a lot going for it!  - Safety: I come from Cape Town originally, so for me, Manila felt very safe. Even in the more dodgy looking areas, I never really got a bad vibe.  - Friendly people: I found everyone friendly here. I never had a rude encounter with anyone, and I always felt respected.  - Convenience: You can get anything here in Manila. There are convenience stores everywhere and you can order anything to your door using Grab. Not to mention the fact that everyone speaks English and all signs/menus are in English, too.  - Food: Some people here complained about the food, but I really have no idea what they're talking about. Unless you're on a shoestring budget, you can easily find tasty, healthy food here. In fact, you can get any kind of cuisine you want! There is amazing Japanese, Korean, Chinese food, as well as Western food and good coffee.  - Fun stuff to do: Some people here complained that there isn't much to do in Manila. They are wrong. There is plenty to do here. If you're into coffee, there are endless interesting cafes to check out, there are amazing restaurants and eateries all over, there is good nightlife, rooftop bars, and KTV, there are parks where you can walk or run, there are malls all over the place where you can shop, watch movies and eat, there are museums, historical places, etc etc.  - Atmosphere: Despite being a rather bustling, chaotic city, the vibe here feels remarkably relaxed. It's odd in a way, but it's also nice.  Don't get me wrong, Manila is a massive city, so your experience here will be influenced by where you live. I would recommend staying somewhere in Makati (Salcedo is very nice) or BGC. Coming from South Africa, I was hugely impressed by the infrastructure in these areas, it's incredibly first world and very modern. The regular rules apply here (as they do in any big city)—don't walk around dodgy areas at night, don't flash your gold watches around, and be respectful. Do this, and I imagine you'll have a good time.  Don't listen to the haters, go to Manila and decide for yourself whether it's for you!"</w:t>
        <w:br/>
        <w:t xml:space="preserve">    },</w:t>
        <w:br/>
        <w:t xml:space="preserve">    {</w:t>
        <w:br/>
        <w:t xml:space="preserve">        "datePublished": "2023-05-21",</w:t>
        <w:br/>
        <w:t xml:space="preserve">        "reviewBody": "A common theme of many major cities are that they're generally safe with some dangerous pockets you have to avoid. Manila is the inverse - it's a giant sprawling slum with one or two nice pockets in amongst it.  It's pretty dystopian and even if you try to isolate yourself into the 'rich' bubble you'll still see some of the poverty spillover on a regular basis. Eg in the central business district of Ortigas I saw multiple homeless children (a few girls who looked about 12 years old holding newborn babies). Armed guards with shotguns outside every store, coffee shop and mall. A tourist was murdered in the Makati area just a couple months back, supposedly one of the safer districts. My friend from Australia was robbed at knifepoint in the Eastwood area last month, again another supposedly safe area.  You'll be advised not to 'look rich' (no fancy watches, clothes, bags etc) in order to avoid attention - good advice if you're Filipino. But if you're white, forget it. You could be the dirtiest and most poor looking white person on the planet but it doesn't matter to the Manila locals - white skin = rich and unfortunately in such an improverished place rich = a target.  Unlike Bankgok, Kuala Lumpur, Ho Chi Minh etc, you'll rarely see white people walking down the streets - which tells its own story. It simply isn't safe. When there's so many great options in Southeast Asia to live, both islands and cities, absolutely no one in the right mind would ever choose to live in this place."</w:t>
        <w:br/>
        <w:t xml:space="preserve">    },</w:t>
        <w:br/>
        <w:t xml:space="preserve">    {</w:t>
        <w:br/>
        <w:t xml:space="preserve">        "datePublished": "2023-04-26",</w:t>
        <w:br/>
        <w:t xml:space="preserve">        "reviewBody": "Anyone who would recommend living in Greenbelt / Legaspi / San Lorenzo must be in love with repression and boredom.  And there is no pickup culture. Everyone is busy. If they are alone, they are uncomfortable - because this place is uncomfortable. It has all the free flowing mating energy as a mechanic shop during rush hour. Stick to apps only. Because that's where all meetup culture got sucked into it like helium canisters. Permitting no more free range social energy to fumigate. This is how 2 extremes get formed and create a meta everybody!  Believe me when I say, you will be at tourist bars talking to only tourists. Like *every other played tourist trap on the planet*.  Greenbelt - and any other gentrified areas here - are completely leveled socially, smoking craters of mingle culture. And I fear millennial and zoomer phone addicts won't be the guardians to rescue it any time soon.  Anytime Delta and Marriott are posted up waiting for your landing, you should just roll your eyes and hit the gas pedal for another 10 KM. The whole place is a cardboard prop that falls down when touched. Like all 3rd wave capitalist tourist traps. The social ice is thick beyond function. The nightlife is a travesty. So stay on your apps - learn how to refresh them - pipeline matches. Stay far outside the 10 KM landing point radius. Unless you have some endless lightning of extroversion inside you - this place will frost you over just like any other, and we will join together as ice sculptures. Yet again. Praise Delta Marriott, while singing kumbaya for office herbivore culture that hosts full-uniform no-contact cocktail sipping parties. 1 of the only examples of social culture and interesting nightlife inside the 10 KM radius is Poblacion Makati. Beware the hideous traffic. Walk around with strong frame, like you know not a single person is trying to do you a favor ever. Any bar that has to hide what the interior looks like - you might as well be born yesterday going into it. 'I like my exotic experience to go with 3 middlemen and surrounded by thugs in a dark room' - What is this the 1980s? Quezon City and Alabang Muntinlupa - that is how far you have to go, and the corporate frost all starts to thaw out and human behavior turns real again. And don't ever hire people for your digital \"content\" - this place hasn't caught up to that side of Western culture on any level."</w:t>
        <w:br/>
        <w:t xml:space="preserve">    },</w:t>
        <w:br/>
        <w:t xml:space="preserve">    {</w:t>
        <w:br/>
        <w:t xml:space="preserve">        "datePublished": "2023-02-28",</w:t>
        <w:br/>
        <w:t xml:space="preserve">        "reviewBody": "The worst traffic in the world. The word traffic is misleading because it assumes movement, often during rush hour it can take 1.5 hours to go 10km (how do you like 3 hour daily commutes). The streets are chaotic like world war 3. If you get anxiety/claustrophobia this is not a place to be. Food is not great and unhealthy (lots of fried oily foods). And lots of garbage, litter, pollution just not a very pleasant place. It’s also hard to meet or really integrate with locals as a foreigner. The one redeeming factor is that Philippine people are so warm and hospitable. Without that it would be unbearable."</w:t>
        <w:br/>
        <w:t xml:space="preserve">    },</w:t>
        <w:br/>
        <w:t xml:space="preserve">    {</w:t>
        <w:br/>
        <w:t xml:space="preserve">        "datePublished": "2022-10-23",</w:t>
        <w:br/>
        <w:t xml:space="preserve">        "reviewBody": "The worst. Everyone in Manila is controlled like Rats in a cage. I rented an Airbnb and a girl I met couldn't go swimming in the pool because she wasn't a \"registered guest.\" The entire city stinks, the bathrooms in the nicest buildings in Makati stink, and it's awful. The rich treat the poor like dirt and take advantage of them on every opportunity. I will never visit it again. Horrible place. If you like a place where the rich treat the poor like dirt and keep them separated from them with big gates and security guards, then you will love this place."</w:t>
        <w:br/>
        <w:t xml:space="preserve">    },</w:t>
        <w:br/>
        <w:t xml:space="preserve">    {</w:t>
        <w:br/>
        <w:t xml:space="preserve">        "datePublished": "2022-06-17",</w:t>
        <w:br/>
        <w:t xml:space="preserve">        "reviewBody": "Coming here from Bangkok was kind of a shock. Most areas are slum, except for a few developed enclaves mainly around BGC. Due to the limited developed land area equivalent housing options are more expensive and less flexible than say Bangkok. Internet is horrible (walk around with phone in the air for signal bad), public transport hugely lacking, Grab rides sometimes take over an hour to book due to driver supply caps after reopening from COVID lockdowns, food options are limited and often unhealthy. Looking forward to going back to Bangkok and the more developed cities here in Asia. Maybe if you're into crazy adventures with third world style karaoke and other sketchy nightlife this is your place. Beaches could be nice for a few days -- I'm more into cities though. Not to completely trash this place, maybe with more research and local connections you're able to make your stay more enjoyable, but you shouldn't expect the convenience you'll get used to elsewhere."</w:t>
        <w:br/>
        <w:t xml:space="preserve">    },</w:t>
        <w:br/>
        <w:t xml:space="preserve">    {</w:t>
        <w:br/>
        <w:t xml:space="preserve">        "datePublished": "2021-10-06",</w:t>
        <w:br/>
        <w:t xml:space="preserve">        "reviewBody": "Manila and the Philippines in general are an absolute horrible place to stay or live. The whole country looks like a slum. The food is horrible (mainly rice and burgers). Completely unhealthy. The air pollution is high. Fun level is absolute zero. Internet is bad. Accommodation is pricey for very low quality. Would never recommend this place to anyone. Go to Bali instead much better."</w:t>
        <w:br/>
        <w:t xml:space="preserve">    },</w:t>
        <w:br/>
        <w:t xml:space="preserve">    {</w:t>
        <w:br/>
        <w:t xml:space="preserve">        "datePublished": "2021-08-24",</w:t>
        <w:br/>
        <w:t xml:space="preserve">        "reviewBody": "I find the score of LGBTQ and racial tolerance for this city to be highly inaccurate. Is this score more about perception? I find LGBTQ-friendliness in Manila to be higher than Bangkok or Taipei, maybe even friendlier than other known cities such as London, Stockholm, Mexico City or Los Angeles. The hospitality culture makes it really friendly towards people of different race, too accomodating to a fault sometimes. Makati, BGC, Eastwood I've stayed in these areas for years and this is completely a first world bubble, so it is highly safe, walkable, livable and everything is just a walk's reach away as traffic can get extreme in Manila. Internet speed in cafes or public areas are quite slow or absent but the ones in your accomodation or hotel is fast. What I like about this city is like your living in 2 worlds, you can go to an area where it is 3rd world (you can find really budget items there), but at the same time you can go back to your first world gentrified bubble in Township areas such as McKinley Hills, BGC, Ortigas or Eastwood City. During weekends you can rent a car and go to mountains and beaches around Manila."</w:t>
        <w:br/>
        <w:t xml:space="preserve">    },</w:t>
        <w:br/>
        <w:t xml:space="preserve">    {</w:t>
        <w:br/>
        <w:t xml:space="preserve">        "datePublished": "2020-10-19",</w:t>
        <w:br/>
        <w:t xml:space="preserve">        "reviewBody": "Manila is an incredibly welcoming city and cheap to live. Accommodation in ultra luxurious condos is reasonable, foot massage whilst tapping out emails (£7 per hour) makes working from here a no brainer. Agree living in the Greenbelt area is a no brainer. Vegetarian choices can be limited in some places but excellent (and so cheap!) Delivery services are available, including diet chef stuff which is unaffordable anywhere else. The streets feel safe inside Makati and the areas around greenbelt and I have never felt uneasy in good areas, which is not the same as London where you are constantly feeling at risk. Bureaucracy is tough in Manila though. Just chill, queue, take your laptop to keep you busy, and remember to be unstintingly polite - locals do not deal well with confrontation and you do well to empathise with them rather than get off by being \"right\" ."</w:t>
        <w:br/>
        <w:t xml:space="preserve">    },</w:t>
        <w:br/>
        <w:t xml:space="preserve">    {</w:t>
        <w:br/>
        <w:t xml:space="preserve">        "datePublished": "2020-06-12",</w:t>
        <w:br/>
        <w:t xml:space="preserve">        "reviewBody": "Not great, not terrible. Lots of scammers and dirty streets, but also great and cheap food. Mobility isn't a highlight, but condos have a huge infraestructure and you can easily do everything you need (working, groceries, gym etc) without even put your feet outside. Never felt 100% safe, as some streets are really dark at night. Anyway it's a good choice considering value for money if you find a nice place, otherwise Bangkok is way better."</w:t>
        <w:br/>
        <w:t xml:space="preserve">    },</w:t>
        <w:br/>
        <w:t xml:space="preserve">    {</w:t>
        <w:br/>
        <w:t xml:space="preserve">        "datePublished": "2019-08-27",</w:t>
        <w:br/>
        <w:t xml:space="preserve">        "reviewBody": "Eastwood City hands down best places for nomads in Manila. Why? 50-100 mbps from Sky or PLDT. Closely guarded community where you can feel safe. Everything you could want is inside the community- condos for rent short or long term fully furnished, over 100 restaurants (both fast food and fine dining and some american franchises too), 7 screen movie theater, bowling alley, billiards. Many unique shops that are centered around activities. Pet friendly. Also, has 2 grocery stores, at least a dozen convenience stores, barber shops, massage and day spas (you can even get a professional massage right in your room), laundromat. The mall has anything you might need to buy for your condo."</w:t>
        <w:br/>
        <w:t xml:space="preserve">    },</w:t>
        <w:br/>
        <w:t xml:space="preserve">    {</w:t>
        <w:br/>
        <w:t xml:space="preserve">        "datePublished": "2019-07-29",</w:t>
        <w:br/>
        <w:t xml:space="preserve">        "reviewBody": "If you stay in the area immediately around Greenbelt then it's great. There's a cafe called Antipodean that serves all day breakfasts, with excellent bacon and eggs, I stay 2 mins walk from there. I've stayed at Gramercy Apartments in Poblacion in the past and that wasn't good. That area is not very walkable and not much nearby except for some trendy bars.  Being close to Greenbelt means you have everything you need in the malls. Also, if you're a single guy, then it's a wonderful place for dating, especially if you have the courage to talk to locals that you see in day to day life.  Greater challenges are around eating nutritiously. I think Filipino food is underrated for its deliciousness but it's definitely not healthy. To better understand the Greenbelt area, it's a series of Malls (Greenbelt, Ayala, Glorietta, and some other mall). Collectively there would have to be upwards of 200 restaurants, so I'm sure there's a healthy option in there somewhere, just need to find it.  It's true that there's not a lot to do in the city outside of nightlife. And the infrastructure makes it a headache to get around. That's why I recommend staying in this part of town. In this part of Makati you can just walk everywhere. I've heard good things about BGC but have never visited."</w:t>
        <w:br/>
        <w:t xml:space="preserve">    },</w:t>
        <w:br/>
        <w:t xml:space="preserve">    {</w:t>
        <w:br/>
        <w:t xml:space="preserve">        "datePublished": "2018-10-13",</w:t>
        <w:br/>
        <w:t xml:space="preserve">        "reviewBody": "Really bad city to live and to visit unless you have money to live in BGC."</w:t>
        <w:br/>
        <w:t xml:space="preserve">    }</w:t>
        <w:br/>
        <w:t>]</w:t>
      </w:r>
    </w:p>
    <w:p>
      <w:r>
        <w:t>以上为 Manila.json 的review全部内容</w:t>
      </w:r>
    </w:p>
    <w:p>
      <w:pPr>
        <w:pStyle w:val="Heading1"/>
      </w:pPr>
      <w:r>
        <w:t>Marrakesh.json</w:t>
      </w:r>
    </w:p>
    <w:p>
      <w:r>
        <w:t>[</w:t>
        <w:br/>
        <w:t xml:space="preserve">    {</w:t>
        <w:br/>
        <w:t xml:space="preserve">        "datePublished": "2023-01-26",</w:t>
        <w:br/>
        <w:t xml:space="preserve">        "reviewBody": "Most people I speak to confirmed my belief that Marrakesh is a place to visit for a few days max. The excitement and chaos are novel for a short time, particularly in the old medina. Scams, expensive and tiresome. For sure Marrakech is something to experience, it really is a buzz, especially if you want to shop but within a couple of days I learned to avoid the medina as much as I could and within a week I was ready to leave. Plenty of excursions and day trips including Atlas mountains, Sahara, Essaouira and surrounding towns/villages to get you out of Marrakech but living staying a long time is too much."</w:t>
        <w:br/>
        <w:t xml:space="preserve">    },</w:t>
        <w:br/>
        <w:t xml:space="preserve">    {</w:t>
        <w:br/>
        <w:t xml:space="preserve">        "datePublished": "2022-11-25",</w:t>
        <w:br/>
        <w:t xml:space="preserve">        "reviewBody": "Marrakesh has been one of my favorite places to visit. I spent 1 week there in October (2022). The temperature was cool and I could wear shorts or jeans throughout the day/night. We experienced 1 day of rain, but other than this time, it was pleasantly dry. The town has many tourists, I met with many European visitors and some Americans. The locals are friendly and not pushy. The streets are quite clean and are maintained daily from what I see. I did not feel unsafe even as I walked alone at 11 pm. I only experienced positive behavior from the locals. My only issue was that I was charged tourist prices when purchasing items or riding the taxis at night (x5 the normal price), though I got better prices when I haggled and switched my speaking from English to Spanish. The internet situation was a hit or miss. I was working from my laptop with video calls throughout the day, so fast and reliable internet was a must. My first AirBnB (located in the older North Medina area) had good reviews and was within walking distance to all places of interest, however, had very slow and unreliable internet. I had to switch airBnBs during my stay and was able to find a very good place with fast and reliable internet (in the West Medina area with a fiber connection). If continuous/fast/reliable internet is important to you, I'd suggest researching a bit before choosing your stay and maybe even contacting the owner beforehand. As for food, we had some fantastic meals in the Medina area. Yelp and google reviews helped, but we found many restaurants not advertised in either of those two options and ended up just gauging the locales as we passed by them. Last, we were happy with the budget we set for this trip. Marrakesh was very affordable for us. Will be back!"</w:t>
        <w:br/>
        <w:t xml:space="preserve">    },</w:t>
        <w:br/>
        <w:t xml:space="preserve">    {</w:t>
        <w:br/>
        <w:t xml:space="preserve">        "datePublished": "2021-08-10",</w:t>
        <w:br/>
        <w:t xml:space="preserve">        "reviewBody": "I'm currently in Marrakesh and been here for a month. I would definitely recommend visiting but not during summer as it can get really hot. My first day here it was 42 degrees and really dry. It has gotten better so I would say visit around August or later. Marrakesh is lovely but very touristy and I can only imagine how things were pre-pandemic. Since it is very touristy, locals are more lenient when it comes to what you choose to wear which helps a lot when it's really hot. Obviously, you still have to be very respectful of the culture and their customs and you should dress modestly when going to souks. I've heard a lot of stories from people about getting scammed or the place being dangerous to women especially but I feel and have found that it is as dangerous as any other place or country if you're not careful. I don't really tend to go out late at night anyway but if I do go out, I'm always with other people just in case. French is the main language but most people can understand a bit of English so you won't really have any problems communicating. Google translate helps as well. I would recommend going to Medina and walk around the old town. Go to Jemaa el-Fna at least once just to experience it. The YSL musee is cool as well as the Jardin Majorelle. Tons of cheap riads around Medina as well so definitely stay in one for a couple of nights. I would recommend staying in and around Gueliz if you're staying for longer than a week. It's a great area and you'll find everything you need in the center. I'm off to Tanger in a few days but I will definitely be back in Kesh in a few months when it's a bit colder and maybe camp in the desert! Oh and lastly, the internet was pretty bad in the airbnb that I stayed in so I found myself having to use my data most of the time."</w:t>
        <w:br/>
        <w:t xml:space="preserve">    },</w:t>
        <w:br/>
        <w:t xml:space="preserve">    {</w:t>
        <w:br/>
        <w:t xml:space="preserve">        "datePublished": "2020-09-20",</w:t>
        <w:br/>
        <w:t xml:space="preserve">        "reviewBody": "Marrakesh December 2018. An amazing city with contrasts, modern and age-old wonders everywhere you look. Stayed near the main medina (pictured above) and that was a good location to see everything. Internet was good, and my tunnel service functioned fine. Weather is variable at this time of year... as a Canadian I had breakfast on a rooftop terrace at +1C and thought it was absolutely fine, but it also hit +27C later that day... dress in layers. Walk like you know where you are going and you'll be fine... the place is full of tourists (this was pre-covid). People are trying to make a living and will try to hustle you- don't be intimidated, just keep on moving. Prices for eating out were reasonable, and I was pretty careful about water consumption. My traveling companion got one bad meal from a streetside vendor (and a night in the toilet), but it didn't happen to me, so just be aware. Bank machines from major banks gave good exchange rates, just be aware of your surroundings as you use them. Got my laundry done for the equivalent of $2USD, which was a good deal (and they literally pressed the socks and underwear, too). If you know French you have it made here, some know English, too. See the Yves St. Lauren Museum, just check the times and days before you go. the food is amazing and varies (don't gert stuck eating Tagine every day). Alcohol is strictly controlled- package stores are few and you will need your passport to buy it. I will be back to Marrakesh, for sure... but I was here in December and I hear its REALLY HOT in the summer, so be aware."</w:t>
        <w:br/>
        <w:t xml:space="preserve">    }</w:t>
        <w:br/>
        <w:t>]</w:t>
      </w:r>
    </w:p>
    <w:p>
      <w:r>
        <w:t>以上为 Marrakesh.json 的review全部内容</w:t>
      </w:r>
    </w:p>
    <w:p>
      <w:pPr>
        <w:pStyle w:val="Heading1"/>
      </w:pPr>
      <w:r>
        <w:t>Medellín.json</w:t>
      </w:r>
    </w:p>
    <w:p>
      <w:r>
        <w:t>[</w:t>
        <w:br/>
        <w:t xml:space="preserve">    {</w:t>
        <w:br/>
        <w:t xml:space="preserve">        "datePublished": "2023-09-29",</w:t>
        <w:br/>
        <w:t xml:space="preserve">        "reviewBody": "Just to echo the last two reviews - these stats are super misleading. This year I've worked out of a number of different towns and cities in Mexico, Central &amp; South America, and Medellin by far had the best internet. I was also a woman traveling alone and not once did I feel in danger, just don't go out clubbing alone or something insane that would make you a target in any city. I rented a car and roadtripped what was basically a 5 hour radius around Medellin and the roads were great, I'd rank that drive just as beautiful (if not more) than the Dolomites in Italy. I'm heading back in November to stay in Santa Elena for 4 months."</w:t>
        <w:br/>
        <w:t xml:space="preserve">    },</w:t>
        <w:br/>
        <w:t xml:space="preserve">    {</w:t>
        <w:br/>
        <w:t xml:space="preserve">        "datePublished": "2023-09-13",</w:t>
        <w:br/>
        <w:t xml:space="preserve">        "reviewBody": "The scores are misleading and do not represent the reality of Medellin. Internet is super fast in most places and it's very safe (the murder rate is 15 for 100,000 which is well below most US cities)."</w:t>
        <w:br/>
        <w:t xml:space="preserve">    },</w:t>
        <w:br/>
        <w:t xml:space="preserve">    {</w:t>
        <w:br/>
        <w:t xml:space="preserve">        "datePublished": "2023-09-11",</w:t>
        <w:br/>
        <w:t xml:space="preserve">        "reviewBody": "I don't know who writes the pros and cons for this site, but it is fairly obvious that they either know nothing about Medellin, or have never been here. For example it says \"pretty slow internet\", seriously? I live here and I have gig fiber to the door internet (up and down) and the same is available throughout the city. It also says \"not safe at all\", nonsense. Like any big city there are areas best avoided of course, but in general its a safe place to walk and work and use public transportation. It also says \"not family friendly\". Now I don't know what standard you are using to base that statement on, but this is probably one of the most family friendly places I have every lived!!"</w:t>
        <w:br/>
        <w:t xml:space="preserve">    },</w:t>
        <w:br/>
        <w:t xml:space="preserve">    {</w:t>
        <w:br/>
        <w:t xml:space="preserve">        "datePublished": "2023-07-19",</w:t>
        <w:br/>
        <w:t xml:space="preserve">        "reviewBody": "I stayed in El Poblado for 1 week, did not like it that much. If you're European: to describe the vibe it's sort of Ayia Napa vibe to it all (A lot of tourist coming to party, and a lot of locals trying to scam). I had very nice guided trips during day so that was nice. I stayed in at the Selina, I would recommend to avoid the hotel if you're dependent on a stable internet."</w:t>
        <w:br/>
        <w:t xml:space="preserve">    },</w:t>
        <w:br/>
        <w:t xml:space="preserve">    {</w:t>
        <w:br/>
        <w:t xml:space="preserve">        "datePublished": "2023-05-25",</w:t>
        <w:br/>
        <w:t xml:space="preserve">        "reviewBody": "There is a reason why 95% of expats are male.... If you want low cost of living, pretty girls, decent climate and cheap parties Medellin is the place to be, however the people that say Medellin is amazing is usually guys because of the pretty girls, Medellin isnt a pretty city at all, not overly alot to do in the city itself, nothing special"</w:t>
        <w:br/>
        <w:t xml:space="preserve">    },</w:t>
        <w:br/>
        <w:t xml:space="preserve">    {</w:t>
        <w:br/>
        <w:t xml:space="preserve">        "datePublished": "2023-03-07",</w:t>
        <w:br/>
        <w:t xml:space="preserve">        "reviewBody": "I love Laureles which is calmer, lots of tress, great restaurants. I don't like Poblado which is noisier, more polluted and more party."</w:t>
        <w:br/>
        <w:t xml:space="preserve">    },</w:t>
        <w:br/>
        <w:t xml:space="preserve">    {</w:t>
        <w:br/>
        <w:t xml:space="preserve">        "datePublished": "2023-02-17",</w:t>
        <w:br/>
        <w:t xml:space="preserve">        "reviewBody": "Medellin is a great city to be in. Taking advantage of the current exchange rate, it is a very affordable city, as in any metropolis you must be careful with your things in some places, especially where there are many people because they can take your mobile phone out of your pocket, as in the Barcelona metro or Paris I have also lived it. El Poblado is a very safe area with a wide gastronomic offer and nightlife. The weather is great and the people are very friendly. I do not recommend renting vehicles, ubers are very cheap and easy to get, also you avoid the traffic to drive that can be very heavy at times. The internet is good and it has several coworkings where you can go to change the atmosphere of your apartment. Definitely one of the best places I've been recently."</w:t>
        <w:br/>
        <w:t xml:space="preserve">    },</w:t>
        <w:br/>
        <w:t xml:space="preserve">    {</w:t>
        <w:br/>
        <w:t xml:space="preserve">        "datePublished": "2022-10-12",</w:t>
        <w:br/>
        <w:t xml:space="preserve">        "reviewBody": "👍 👍 Malls are fucking awesome, free wifi + free coworking spaces, toilets cleaner than Europe/ASEAN 👍 Public transport is pretty good 👎 Foods are a bit bland compared to ASEAN and Mexico 👎 👎 Safety, lots of racist/xenophobic catcalling on the street especially when I am an Asian. \"Oi Chino Chino!\" -- something I didn't get in other latam countries"</w:t>
        <w:br/>
        <w:t xml:space="preserve">    },</w:t>
        <w:br/>
        <w:t xml:space="preserve">    {</w:t>
        <w:br/>
        <w:t xml:space="preserve">        "datePublished": "2022-08-29",</w:t>
        <w:br/>
        <w:t xml:space="preserve">        "reviewBody": "It rains way too much. I visited in August 2022 and it rained every day. Most days were overcast and you rarely saw the sun. It's overcast all day - from sunup to sundown. I can't wait to leave. I thought Florida was rainy and overcast, but it's much worse here. It's overcast and rainy 8 months out of the year, whereas Florida is only rainy and overcast 4 months our of the year. It's a great city, but the rain just killed it for me."</w:t>
        <w:br/>
        <w:t xml:space="preserve">    },</w:t>
        <w:br/>
        <w:t xml:space="preserve">    {</w:t>
        <w:br/>
        <w:t xml:space="preserve">        "datePublished": "2022-07-09",</w:t>
        <w:br/>
        <w:t xml:space="preserve">        "reviewBody": "Spent 2 months in Medellin this spring and loved it. Just booked a flight to go back for the Flower Festival in a couple weeks. The contrast of the city and vibrant jungle is stunning. Half of the time we were in Poblado and they other half in Laureles. Poblado has a really fun food scene with impressive restaurants and grocery stores, while Laureles has tons of cafes that are great for working in. Laureles definitely has a more authentic, residential vibe which we really liked. There's definitely some neighborhoods I would steer clear of, but overall I felt very safe. As a female, I felt comfortable venturing on my own through highly trafficked parts of town. I'm not a big party goer so it was easy to be inside by dark. The locals were very kind and accepting. I met a lot of fellow travelers through volunteering with a non-profit, which made my experience in Medellin even more positive. The weather is perfect year round which is a huge plus as well. This next time I will explore more outside of the city (Sabaneta) and go on more hikes. Can't wait."</w:t>
        <w:br/>
        <w:t xml:space="preserve">    },</w:t>
        <w:br/>
        <w:t xml:space="preserve">    {</w:t>
        <w:br/>
        <w:t xml:space="preserve">        "datePublished": "2022-05-11",</w:t>
        <w:br/>
        <w:t xml:space="preserve">        "reviewBody": "Lived here for about 3 months as a female. The climate is amazing as it is the City of Eternal Spring. Very reasonable prices everywhere. I stayed in Poblado, but about a 25 minute walk from all the action of Poblado. Walking on the main roads during the day was fine. The local people are amazingly nice. However, once night falls, you have to be careful here. Do not walk on quiet streets. Leave your valuables at home and do not ever show your mobile phone outside on the street. Use an Uber at night when you do go out."</w:t>
        <w:br/>
        <w:t xml:space="preserve">    },</w:t>
        <w:br/>
        <w:t xml:space="preserve">    {</w:t>
        <w:br/>
        <w:t xml:space="preserve">        "datePublished": "2022-04-12",</w:t>
        <w:br/>
        <w:t xml:space="preserve">        "reviewBody": "I have been here for over 100 days so far and really like it BUT you have to be very careful. Yeah, crime is everywhere but if you stick out it will find. No ground-floor apartments without security that open into the street. Prostitution is legal here so you will see it. And you hear about men getting drugged and robbed. The center of the city is a place to visit in the daytime but stay away at night. That said there are some great restaurants here, from Korean to Fine dining. The nightlife in Poblado is huge but not my thing. Safe hotels can be had here for as low as $36 a night, good hostels will be much less. Month-long Airbnbs can are cheap by American standards just be sure to read all the reviews. There are several very nice coliving spaces. As always the weather is perfect no ac or heat needed. Always carry a small umbrella was rain happens often but ends fast. The water is safe to drink. If you are aware of your surroundings, don't mess with drugs or lose women you will probably be ok. As a married man traveling with my wife I don't think this place is all that family-friendly for kids. I think you can live very well here for about 3k USD if you were single, probably less as you learn where to shop and eat. Don't visit any country and expect English. If you eat out a lot as we do then be sure don't flash money and leave your jewelry home."</w:t>
        <w:br/>
        <w:t xml:space="preserve">    },</w:t>
        <w:br/>
        <w:t xml:space="preserve">    {</w:t>
        <w:br/>
        <w:t xml:space="preserve">        "datePublished": "2021-12-20",</w:t>
        <w:br/>
        <w:t xml:space="preserve">        "reviewBody": "I just loved Medellin. I planned to stay 4 weeks, but I stayed 8 weeks. First, the weather: always comfortable, not too hot not too cold. You do not need air conditioning, you can sleep with the window open (no mosquitoes or flies because of the bats). Second, for a North American, everything is very cheap; food, lodging, transportation (Uber and taxis are so inexpensive you should not bother with the very clean subway or the buses). Then the fun life; every neighborhood has some kind of nigh entertainment. Most well known is Poblado, but I stayed and preferred Laurales (restaurants on Ave Nutibara and nightlife on LA 70). Sorry: I also need to mention that the women are very beautiful. Nowadays it's pretty safe if you practice basic common sense (as it's explained in innumerable posts on the 'net)."</w:t>
        <w:br/>
        <w:t xml:space="preserve">    },</w:t>
        <w:br/>
        <w:t xml:space="preserve">    {</w:t>
        <w:br/>
        <w:t xml:space="preserve">        "datePublished": "2021-12-16",</w:t>
        <w:br/>
        <w:t xml:space="preserve">        "reviewBody": "I won’t write a review of Medellin but of this list in particular. I’m from Barranquilla but have been many times in Medellín and actually did a quick remote work for 15 days in this city and I can not disagree more with some statements in this list. I don’t know if this is write because of nomads reviews or a singular person but some of them are just inaccurate, the perception you can have in a few days doesn’t define how a culture or a country really is. First saying Medellin is not family friendly is completely wrong. Paisas (people from Antioquia) is consider the most Family kind in the whole country, bonds and tight family relationships are very important for this people so idk who or why is ranked as a not family friendly city?. Second, as an Afro Colombian I never experienced any kind of discrimination in this city, and I’ve been in upscale apartments, restaurants, bar, etc; indeed there is some classism but that is in whole Latin America, basically people trait you as they see you. That being said put some effort on your attire if you don’t want to get “weird looks” regardless of your skin color. Last but not least… “people don’t speak English very well”. I understand English is the “universal language” specially for travelers, but is a bit Entitled and pejorative high light it as a cons when is not our obligation learn the language of the tourist. If you visit a new country with a different language the least you can do is learn some basic words and start from there. You have to adapt to the new place, not the place to you."</w:t>
        <w:br/>
        <w:t xml:space="preserve">    },</w:t>
        <w:br/>
        <w:t xml:space="preserve">    {</w:t>
        <w:br/>
        <w:t xml:space="preserve">        "datePublished": "2021-11-13",</w:t>
        <w:br/>
        <w:t xml:space="preserve">        "reviewBody": "I've told not to stay at downtown, though I did anyways and do not regret it. Best deals for airbnb, loads of markets where you can find everything to consume easely, and a infinity of cabs passing by, aside obviously apps like cabfy and uber. Parque Lleras its a must during all day, but at night its very democratic in therms of \"rumbia\" for every taste for music and party. Had a blast parapenting, its 30 min taxi ride from downtown, and the price its ok, like 20/25 dolars. After parapenting, I went straight to comuna 13, one of the most mesmerizing places Ive ever seen, due to how culture and public transportation can transform marginalized societies."</w:t>
        <w:br/>
        <w:t xml:space="preserve">    },</w:t>
        <w:br/>
        <w:t xml:space="preserve">    {</w:t>
        <w:br/>
        <w:t xml:space="preserve">        "datePublished": "2021-10-05",</w:t>
        <w:br/>
        <w:t xml:space="preserve">        "reviewBody": "Medellin is a very nice place! Good options of restaurants, hotels and places to hangout. En EL Poblado you have a good variety of bars and places to hangout. At Medellin i worked from the hotel and from a famous shopping mall (EL TESORO) witch has dedicated places, with very good structure os desks, chairs and wi fi for digital nomads (Nómadas Espacio de Coworking)."</w:t>
        <w:br/>
        <w:t xml:space="preserve">    },</w:t>
        <w:br/>
        <w:t xml:space="preserve">    {</w:t>
        <w:br/>
        <w:t xml:space="preserve">        "datePublished": "2021-09-28",</w:t>
        <w:br/>
        <w:t xml:space="preserve">        "reviewBody": "I've been in Medellin for a few months and I'm liking it. It's inexpensive, wifi is great, medical/dental is excellent, availability of groceries including \"luxury\" brands is fantastic and that weather is top. Lots to do here in the city and dirt cheap domestic flights. Be careful with the drugs, I've seen people spiral out pretty quickly with the widespread availability of cheap cocaine. Can be dangerous depending on what you're getting into, but if you are reasonably smart and relatively sober you'll be fine. Masks are worn but no super strict covid rules. Stay outside of poblado (I'd suggest staying in rosales / laureles) and you'll save a ton of money."</w:t>
        <w:br/>
        <w:t xml:space="preserve">    },</w:t>
        <w:br/>
        <w:t xml:space="preserve">    {</w:t>
        <w:br/>
        <w:t xml:space="preserve">        "datePublished": "2021-04-25",</w:t>
        <w:br/>
        <w:t xml:space="preserve">        "reviewBody": "I don't understand why Medellin isn't tanking in the ratings right now. They are locking down again and have to wear masks outdoors lol. End the farce. We canceled our tickets. Better off spending money somewhere else so you can live your life."</w:t>
        <w:br/>
        <w:t xml:space="preserve">    },</w:t>
        <w:br/>
        <w:t xml:space="preserve">    {</w:t>
        <w:br/>
        <w:t xml:space="preserve">        "datePublished": "2021-04-16",</w:t>
        <w:br/>
        <w:t xml:space="preserve">        "reviewBody": "I lived for 4 years in Medellin. People its nice, friendly, nightlife its amazing and can be as crazy as you want, the city its cheap and really beautiful, i loved Medellin, best city of south america in my opinion. I recomend laureles more than el poblado but both places are great."</w:t>
        <w:br/>
        <w:t xml:space="preserve">    },</w:t>
        <w:br/>
        <w:t xml:space="preserve">    {</w:t>
        <w:br/>
        <w:t xml:space="preserve">        "datePublished": "2020-02-06",</w:t>
        <w:br/>
        <w:t xml:space="preserve">        "reviewBody": "We loved Medellin! Poblado is a magical enclave, unlike most of Medellin. Amazing restaurants, lots of nature, friendly people, gorgeous women, fast internet, tons of places to work."</w:t>
        <w:br/>
        <w:t xml:space="preserve">    },</w:t>
        <w:br/>
        <w:t xml:space="preserve">    {</w:t>
        <w:br/>
        <w:t xml:space="preserve">        "datePublished": "2020-02-04",</w:t>
        <w:br/>
        <w:t xml:space="preserve">        "reviewBody": "The area of Poblado in Medellin is perfect for all travelers and especially digital nomads. Try to stay somewhere off the main streets as the are a bit noisy but not too far. Selina is an excellent hotel/hostel/co-working space and is a nice place to work if you need it. There are open seats, fast-ish WiFi, phone booths as well as a bar, cafe and shops on site. The weather is perfect all-year round which is why is was nicknamed the \"City of Eternal Spring\". Watch out for guys selling candies as there main goal is to pickpocket you. Easy enough to avoid when sober but be careful when drunk. Other than that it's safe and fun."</w:t>
        <w:br/>
        <w:t xml:space="preserve">    },</w:t>
        <w:br/>
        <w:t xml:space="preserve">    {</w:t>
        <w:br/>
        <w:t xml:space="preserve">        "datePublished": "2019-08-15",</w:t>
        <w:br/>
        <w:t xml:space="preserve">        "reviewBody": "wasn't crazy about the town - the surrounding country is gorgeous"</w:t>
        <w:br/>
        <w:t xml:space="preserve">    },</w:t>
        <w:br/>
        <w:t xml:space="preserve">    {</w:t>
        <w:br/>
        <w:t xml:space="preserve">        "datePublished": "2019-05-31",</w:t>
        <w:br/>
        <w:t xml:space="preserve">        "reviewBody": "The water is perfectly safe to drink. It's more trustworthy than the water in my city back in the States. The air quality is not good at all. If you go by Plume, you will see what days you should engage in outside activities. The ride from the airport is a little wild, so Dramamine may be useful. Uber is illegal, but it's the best way to not get ripped off by your driver (taxis used to get me all the time), just make sure you sit in the front. Be sure to check your route once you're out of your Uber to make sure you didn't get scammed as well (this has only happened to me twice). Your trip should end when you get out of the Uber. Good neighborhoods for foreigners include the following: El Poblado (expensive, good night life), Laureles (more authentic, good street night life), Envigado (farther away from some cool areas, but very chill, more authentic, cheaper), Guayubal, and more. No matter how good the AirBNBs downtown look, just don't do it. Don't be on your phone outside at night. Put it away and you'll probably be fine. The internet is fine! I work every day on the internet and have never had any trouble in any neighborhood. Food can be very cheap outside of El Poblado. Other than the amazing fruit selection, the food is bland in most restaurants. Spice is not really a thing here. Last thoughts: cars will not stop for pedestrians, go salsa dancing every night, and you can find a cheap gym - just keep looking!"</w:t>
        <w:br/>
        <w:t xml:space="preserve">    },</w:t>
        <w:br/>
        <w:t xml:space="preserve">    {</w:t>
        <w:br/>
        <w:t xml:space="preserve">        "datePublished": "2019-05-17",</w:t>
        <w:br/>
        <w:t xml:space="preserve">        "reviewBody": "I visited Poblado for about a week. I had absolutely no problems with the Internet while I was there. Maybe it was because I was in Poblado, but I never experienced slowness or anything of the sort. Pros of Medellin: spring-like weather, inexpensive, reliable Internet, plenty of shopping and creature comforts, cosmopolitan, friendly people. For cons, a big one is air pollution. Medellin is located in a higher altitude valley. There are many old cars, buses, and (especially) motorcycles belching exhaust into the air. It's difficult for pollutants to disperse because of the city's geography. I.e., there's plenty of smog and there's no debate regarding the negative health impact. To Medellin's credit, the city acknowledges the problem, monitors pollution, issues advisories, and is trying to change, but obviously change doesnt happen overnight. Other cons: The more Spanish you know, the better (not really a con, just is), gringo price gouging, some safety issues (use extra common sense)."</w:t>
        <w:br/>
        <w:t xml:space="preserve">    },</w:t>
        <w:br/>
        <w:t xml:space="preserve">    {</w:t>
        <w:br/>
        <w:t xml:space="preserve">        "datePublished": "2019-05-08",</w:t>
        <w:br/>
        <w:t xml:space="preserve">        "reviewBody": "Lived here for a year with my wife and two kids. The city is great for families and pets. Internet was slower than average but the coffee was great! For families, Poblado or Laureles is a good area. Most buildings in Poblado have security guards and a perimeter surrounding it. Not so much in Laureles. For young adults, Parque Lleras. The downside for me was that there wasn't much to do outside of Medellin compared to Europe. No trains to go from city to city. Most people fly. Getting from city to city by car means hours on a windy two lane road. I used T-mobile international plan which gave me 2G unlimited internet for free. It was good enough to check e-mails, texting and sending pics. Not so good with video. On the bright side, service and food is extremely affordable. Uber was only means of transportation. Just make sure someone is always sitting in the front seat since it's illegal and could get pulled over. Overall great city, my kids loved it and so did my wife. I'd go back but after a year there i'm good for a few years."</w:t>
        <w:br/>
        <w:t xml:space="preserve">    },</w:t>
        <w:br/>
        <w:t xml:space="preserve">    {</w:t>
        <w:br/>
        <w:t xml:space="preserve">        "datePublished": "2018-11-23",</w:t>
        <w:br/>
        <w:t xml:space="preserve">        "reviewBody": "Very livable. Great weather, clean, inexpensive and very friendly. I recommend the Laurels area. It's quieter, cheaper, more authentic, and cleaner than Poblado but not as compact. Envigado is supposed to be a very nice area as well. Don't alone at night anywhere no matter the neighborhood."</w:t>
        <w:br/>
        <w:t xml:space="preserve">    },</w:t>
        <w:br/>
        <w:t xml:space="preserve">    {</w:t>
        <w:br/>
        <w:t xml:space="preserve">        "datePublished": "2018-11-23",</w:t>
        <w:br/>
        <w:t xml:space="preserve">        "reviewBody": "The food wasn't great by my standards. I could have done it wrong, but it was no Thailand. Lots of potatoes, heartiness. Groceries were affordable, like most things compared to North America. Local beer and anejo is pretty good. Weirdly, Uber is both available and illegal (EasyTaxi was fine).  Wifi can be spotty in cheaper Airbnbs. Helpful to have a few hundred words and some phrases in Spanish to get around, people are very friendly and mostly patient with gringos. Air quality around traffic was not great. There's an above-average level homelessness, from US perspective, be extra careful walking solo at night.  A pretty fun intro to South America, all told. Scenic and budget-friendly."</w:t>
        <w:br/>
        <w:t xml:space="preserve">    }</w:t>
        <w:br/>
        <w:t>]</w:t>
      </w:r>
    </w:p>
    <w:p>
      <w:r>
        <w:t>以上为 Medellín.json 的review全部内容</w:t>
      </w:r>
    </w:p>
    <w:p>
      <w:pPr>
        <w:pStyle w:val="Heading1"/>
      </w:pPr>
      <w:r>
        <w:t>Mexico City.json</w:t>
      </w:r>
    </w:p>
    <w:p>
      <w:r>
        <w:t>[</w:t>
        <w:br/>
        <w:t xml:space="preserve">    {</w:t>
        <w:br/>
        <w:t xml:space="preserve">        "datePublished": "2023-08-22",</w:t>
        <w:br/>
        <w:t xml:space="preserve">        "reviewBody": "I stayed here for 6 months and I absolutely love Mexico City. The life is comfortable if you stay in the bubbles, namely Roma Norte, Condesa and Polanco, but the living cost has increased 30% since last year, due to the inflation and skyrocketing mexican pesos. Mexican people are so friendly and I never had any safety issues. Definitely will be back in the future."</w:t>
        <w:br/>
        <w:t xml:space="preserve">    },</w:t>
        <w:br/>
        <w:t xml:space="preserve">    {</w:t>
        <w:br/>
        <w:t xml:space="preserve">        "datePublished": "2023-08-13",</w:t>
        <w:br/>
        <w:t xml:space="preserve">        "reviewBody": "I stayed in Roma for 2 weeks and had a blast. While the rich area is definitely a bubble, it has a beautiful, modern European feel to it. Lots of green space, endless cafe's, tons of parks and museums. But you have to be careful at night because the cops can rob you. It sucks to be worried about the people who are supposed to protect you."</w:t>
        <w:br/>
        <w:t xml:space="preserve">    },</w:t>
        <w:br/>
        <w:t xml:space="preserve">    {</w:t>
        <w:br/>
        <w:t xml:space="preserve">        "datePublished": "2023-07-13",</w:t>
        <w:br/>
        <w:t xml:space="preserve">        "reviewBody": "I've been in Mexico for 3 years. Mainly CDMX. Originally from NYC. So here's what I think about it:  Pros: -Great weather. I like it a bit chiller since I love the fall, -Awesome street food -Amazing areas to walk around and super green for a major city -People are cool. Definitely if you speak some Spanish.  Cons: -The noise pollution. Easily some one the worst I've experienced. -Foreigner fatigue. Since they have so many foreigners, it can seem people are just over it. -Cost. This isn't a city for budget travelers. -The elevation is 7,350 ft (2,240m). For context; Denver is 5280 ft.  Overall, I would recommend Guadalajara over CDMX."</w:t>
        <w:br/>
        <w:t xml:space="preserve">    },</w:t>
        <w:br/>
        <w:t xml:space="preserve">    {</w:t>
        <w:br/>
        <w:t xml:space="preserve">        "datePublished": "2023-05-15",</w:t>
        <w:br/>
        <w:t xml:space="preserve">        "reviewBody": "I am here right now from the US for almost 6 months. The \"international\" upscale part of the city, ie Roma, Condesa, Polanco, is absolutely gorgeous, but it is rising in price FAST - a private room in a coworking hostel has gone from $1000 to $1500 in the past year in Roma Norte... When you venture outside of these bubble neighborhoods, you quickly realize that it is still a developing country, so you need to be okay with that.  Fun, nice people from all over the world, and Mexicans are SUPER welcoming in all aspects - I've made lots of great friends and the dating scene is wonderful. You can party or you can not party - there is something for everyone. As a nomad or expat, I love it here. If I was in my 20s, I would easily live here for 5+ years. But as a 34 year old man who wants to settle down soon, I don't know if it's really the place for that.  Favorite part - friendliness towards foreigners Least favorite part - the NOISE everywhere"</w:t>
        <w:br/>
        <w:t xml:space="preserve">    },</w:t>
        <w:br/>
        <w:t xml:space="preserve">    {</w:t>
        <w:br/>
        <w:t xml:space="preserve">        "datePublished": "2023-05-03",</w:t>
        <w:br/>
        <w:t xml:space="preserve">        "reviewBody": "I spent 1 month in CDMX, in February. Here are some pros and cons:  CDMX Pros: - loved the green spaces everywhere - Chapultepec park is amazing - Cheap street food and especially loved the “menu de la dia” at the smaller restaurants. - Cheap Uber - Bus and subway system was great and clean! - Surprisingly clean given the population size - People were friendly and helpful - Walkable city - February (everyday the weather was identical; sunny with lows in the 50’s and highs of 75-80F), not one drop of rain - Several great free museums  Cons: - lots of street noises, so make sure you have an apartment that faces interior if you are sensitive to noise or do a lot of conference calls. - Air pollution issues - It took me 2 weeks before my allergies were under control - Making sure you have coins to use the toilets - No rain Compared to NYC,I felt much more safe and enjoyed it waaaaay better!"</w:t>
        <w:br/>
        <w:t xml:space="preserve">    },</w:t>
        <w:br/>
        <w:t xml:space="preserve">    {</w:t>
        <w:br/>
        <w:t xml:space="preserve">        "datePublished": "2023-03-18",</w:t>
        <w:br/>
        <w:t xml:space="preserve">        "reviewBody": "If you have money, stay in Lomas. That's it. The other areas of the city which every Samantha, Bryan, and pink-haired person named Leaf have mentioned are all worth visiting and enjoying, but just stay in Lomas. Quiet, less population, no dust, and most importantly, you can avoid the broke Americans from Bushwick or WeHo who eat at Orinoco every night to save money."</w:t>
        <w:br/>
        <w:t xml:space="preserve">    },</w:t>
        <w:br/>
        <w:t xml:space="preserve">    {</w:t>
        <w:br/>
        <w:t xml:space="preserve">        "datePublished": "2022-02-05",</w:t>
        <w:br/>
        <w:t xml:space="preserve">        "reviewBody": "I really enjoyed my first week here, but as I got to know more locals and heard their stories, I was disturbed at the security situation. Almost everyone I met has horror stories about being robbed at gunpoint, robbed by the police, and in one case even drugged and robbed by a taxi driver. It's not even safe to walk a short distance at night (locals told me to just take Uber). Beyond the security issues, scams also abound, and the covid policy is wacky, with hand sanitizer being forced on you everywhere you go (watch out: many of these products from Mexico contain toxic ingredients according to the FDA). Prices are similar to in Europe, yet security is much worse. In my book, that's a bad deal. I don't see myself spending much time here in the future."</w:t>
        <w:br/>
        <w:t xml:space="preserve">    },</w:t>
        <w:br/>
        <w:t xml:space="preserve">    {</w:t>
        <w:br/>
        <w:t xml:space="preserve">        "datePublished": "2022-01-24",</w:t>
        <w:br/>
        <w:t xml:space="preserve">        "reviewBody": "I was here for 10 days and loved it. Rome and La Condesa are the fun places to be, albeit on the more expensive side. I love the city for its parks &amp; nature, for the food, for the culture, and for the nightlife. Parks: there are trees everywhere, even in the most urban streets; the parks are massive and frequent (Chapultepec, Parque Mexico, and Parque Espana are all way bigger than a map makes them appear). Food: the best! $3 street tacos or $120 rooftop patio, incredibly delicious no matter what. The history and culture is so fun, between the Anthropology museum, art galleries, Teotihuacan - I didn't even get into Centro Historico. And the night options are great, with dancing, bars, clubs all widely available.  I am looking forward to going back."</w:t>
        <w:br/>
        <w:t xml:space="preserve">    },</w:t>
        <w:br/>
        <w:t xml:space="preserve">    {</w:t>
        <w:br/>
        <w:t xml:space="preserve">        "datePublished": "2021-12-18",</w:t>
        <w:br/>
        <w:t xml:space="preserve">        "reviewBody": "I stayed in La Condesa and it was a beautiful neighborhood filled with trees and dogs on a leash of various breeds. Restaurant culture is pretty strong. The best poke bowls I ever had is in here."</w:t>
        <w:br/>
        <w:t xml:space="preserve">    },</w:t>
        <w:br/>
        <w:t xml:space="preserve">    {</w:t>
        <w:br/>
        <w:t xml:space="preserve">        "datePublished": "2021-12-17",</w:t>
        <w:br/>
        <w:t xml:space="preserve">        "reviewBody": "I recommend visiting during the rainy season late spring - early autumn. That's the warmest time of year, and it generally rains for just an hour or two, which clears the air pollution. That air pollution gets gnarly in winter! The busyness of the city can be a blessing or a curse. It took me a couple of days to enjoy the vibe, but I do like it. However, it can get old - but it's not the city's fault, it's a mindset thing. My experiences here are mixed. A lot of street food and small food vendors are run by young people, and the food isn't as great as the smaller cities in Mexico. As others mentioned, Airbnb taxes are nuts, but oddly enough, craigslist is a descent way to find a place to rent on short term lease. My biggest complaint is us. Our presence and our incomes have driven up the price of most everything here, and coffee/beer/food/accommodation are now at/near western prices."</w:t>
        <w:br/>
        <w:t xml:space="preserve">    },</w:t>
        <w:br/>
        <w:t xml:space="preserve">    {</w:t>
        <w:br/>
        <w:t xml:space="preserve">        "datePublished": "2021-09-15",</w:t>
        <w:br/>
        <w:t xml:space="preserve">        "reviewBody": "I must be alone on this one; but I did 2 weeks in CDMX and it wasn't great for me. First of all, it was CHILLY in the mornings and at night (late August - Early Sept). And to stay in the nicer and convenient neighborhoods, which you kind of have to in CDMX or you will be bothered, the airbnbs were pricey, and nearby restaurants too. Sidewalks very small and cramped. The vendors and police were a bit aggressive here. The nightlife was a bit dull to me, limited to just a few places. The green parks were nice, and some of the music performers were nice, it also had good coffee. But for me, CDMX wasn't that great a work location, seemed less safe, was too chilly, and kind of expensive. It was however nice you could use a visa almost ANYWHERE."</w:t>
        <w:br/>
        <w:t xml:space="preserve">    },</w:t>
        <w:br/>
        <w:t xml:space="preserve">    {</w:t>
        <w:br/>
        <w:t xml:space="preserve">        "datePublished": "2021-05-01",</w:t>
        <w:br/>
        <w:t xml:space="preserve">        "reviewBody": "I'm the one who left the review complaining about how people don't speak English 2-3 months ago. I think it's only fair to leave another review as I projected a pretty negative overall picture of the place. I came back a second time and boy, I'm glad I did. The language barrier didn't disappear, but I came with a different mindset and made efforts to learn some basic Spanish. Being able to explain how you want your coffee even makes a huge difference. Mexican people are kind and warm-hearted. Of course, no one will hug you on the street and people keep to themselves just as in western societies, but on encounters with others, they are much more compassionate. You can definitely feel the Latin vs. the first-world vibe. It's far from perfect, but it is very authentic. If you come humble, put your ego aside, and be accepting of a new culture, you may find yourself leaving with strong feelings for the place, some sadness for leaving, and a warm feeling in your heart at the thought of coming back next time."</w:t>
        <w:br/>
        <w:t xml:space="preserve">    },</w:t>
        <w:br/>
        <w:t xml:space="preserve">    {</w:t>
        <w:br/>
        <w:t xml:space="preserve">        "datePublished": "2021-03-18",</w:t>
        <w:br/>
        <w:t xml:space="preserve">        "reviewBody": "If you stay in Roma or Polanco you'll be fine. Mexico City was a little too chaotic for my taste, but also had some really beautiful and cool neighborhoods and a must visit if you find yourself in the middle of Mexico. Uber runs here so that makes it easy to get around. It can be as cheap or expensive as you want it to be, a decent hostel will run you $15 - $20/night. I cook many of my meals and prefer to splurge at nice restaurants a few nights a week vs eating at cheap places for every meal. Groceries run about $30-$50/week and a decent meal with a drink or 2 for me was around $20-$30. (you can eat for pennies here - I'm a bit bougie when it comes to eating out) As a female solo traveler I didn't feel safe being out past dark alone, but other people felt fine. Worst part for me was the air quality best part was the cheap flights out of Mexico City ha."</w:t>
        <w:br/>
        <w:t xml:space="preserve">    },</w:t>
        <w:br/>
        <w:t xml:space="preserve">    {</w:t>
        <w:br/>
        <w:t xml:space="preserve">        "datePublished": "2021-02-06",</w:t>
        <w:br/>
        <w:t xml:space="preserve">        "reviewBody": "It's not dangerous if you stay in the right areas. No one speaks English. I mean no one. If you don't speak Spanish, be prepared to use GoogleTr. / sign language / no habla espanol all the time, and also being laughed at while trying to explain yourself. AirBnB is super expensive. The government puts a very high tax on the accommodations. Overall, these shortened my stay significantly, I intended to stay for long but after less than a month I was anxious to leave to a place where I can at least communicate on a basic level with people."</w:t>
        <w:br/>
        <w:t xml:space="preserve">    },</w:t>
        <w:br/>
        <w:t xml:space="preserve">    {</w:t>
        <w:br/>
        <w:t xml:space="preserve">        "datePublished": "2020-12-28",</w:t>
        <w:br/>
        <w:t xml:space="preserve">        "reviewBody": "We stayed here for two months. This was an amazing experience. I plan to move back for a longer time.  We came here from Los Angeles, we lived in Polanco and Roma, both great but I would recommend Roma as it has a younger crowd, a bit more active, and cheaper. Even with going out to dinner several times a week still found a hard to spend beyond $25 USD for a meal, even in more expensive neighborhoods like Polanco with amazing food around every corner!!  It felt very safe and there were police officers everywhere. I think in an effort to make sure everyone feels safe in the capital.  In addition, the public transit and subway system is great and very clean for the size of the city!! I've used public transit in most major global cities and have lived in NYC."</w:t>
        <w:br/>
        <w:t xml:space="preserve">    },</w:t>
        <w:br/>
        <w:t xml:space="preserve">    {</w:t>
        <w:br/>
        <w:t xml:space="preserve">        "datePublished": "2020-11-24",</w:t>
        <w:br/>
        <w:t xml:space="preserve">        "reviewBody": "Came to CDMX from NYC. Lived in a bunch of cities around the US. CDMX is my favorite. That being said, it's still Latin America. Take precautions. I grew up in the NYC area around the gangs and stuff of the 90s and 00s. Here are a few tips to strongly consider  1) Live in Polanco, no farther north than Juarez, no father south than Escandon (unless you're going to Coyocan), no farther east than Roma or Doctores. All assuming you want to be near some action. Don't listen to these wannabe \"woke\" people. These areas the cops tend to be around and about. As well as other tourist and likes of.  2) Uber everywhere thats too far to walk. Definitely at night. From Escandon to Roma is about 40 pesos (2 USD). While, the metro is much cheaper, there's a reason they have a female only car. Also you have to really know here you're going  3) The people here are awesome. Made some solid friends. Just be careful and don't be too trusting. To an American, 200 usd is good money but nothing to commit a crime over. Here, that is some people monthly income. I personally know a buddy of mine who got set up and almost robbed. Just be careful.  I do love it here and have 0 plans on leaving. Just don't walk around like its all safe."</w:t>
        <w:br/>
        <w:t xml:space="preserve">    },</w:t>
        <w:br/>
        <w:t xml:space="preserve">    {</w:t>
        <w:br/>
        <w:t xml:space="preserve">        "datePublished": "2020-10-08",</w:t>
        <w:br/>
        <w:t xml:space="preserve">        "reviewBody": "I do love Mexico City, it's incredibly vibrant with friendly people.  That said, I will warn against following advice from people who go for a few months and say, \"it's safe because I never had an issue\".  This is Latin America and it is known to be dangerous for a reason, statistically, even Mexico City is very unsafe. The chance of something dangerous happening goes up the longer you stay, only you can decide if that's worth it."</w:t>
        <w:br/>
        <w:t xml:space="preserve">    },</w:t>
        <w:br/>
        <w:t xml:space="preserve">    {</w:t>
        <w:br/>
        <w:t xml:space="preserve">        "datePublished": "2020-08-22",</w:t>
        <w:br/>
        <w:t xml:space="preserve">        "reviewBody": "Mexico City is a blast and at a decent price. Safety wise, it's much like any other big city: be careful where you go at night. There's plenty of great food throughout the city with much to do during the day and at night (YES to Lucha Libre!)."</w:t>
        <w:br/>
        <w:t xml:space="preserve">    },</w:t>
        <w:br/>
        <w:t xml:space="preserve">    {</w:t>
        <w:br/>
        <w:t xml:space="preserve">        "datePublished": "2020-05-30",</w:t>
        <w:br/>
        <w:t xml:space="preserve">        "reviewBody": "Mexico City is perfectly safe. I've lived in areas like Doctores and Guerrero and never had an issue. $1300 per month is inaccurate. You can get a 1 bed studio or apartment for less than $400. The 'living like a local' cost is perfectly achievable, why would it be $800 more for a nomad? Narvarte and Napoles are perfect areas to stay.  Stay away from typical areas like Condesa if you actually want to feel like a local. All you'll get in Condesa is overpriced bars, gringos and muggings because thieves know people spending $1300 will go there!  Don't listen to people saying get Uber. Waste of time. The Metro is 5 pesos and much faster. You're not going to get murdered."</w:t>
        <w:br/>
        <w:t xml:space="preserve">    },</w:t>
        <w:br/>
        <w:t xml:space="preserve">    {</w:t>
        <w:br/>
        <w:t xml:space="preserve">        "datePublished": "2019-11-21",</w:t>
        <w:br/>
        <w:t xml:space="preserve">        "reviewBody": "it's a great place to live and i recommend to visit it just to check it out. We came here on our way from Playa del Carmen to USA and loved it so much that we decided to live there."</w:t>
        <w:br/>
        <w:t xml:space="preserve">    },</w:t>
        <w:br/>
        <w:t xml:space="preserve">    {</w:t>
        <w:br/>
        <w:t xml:space="preserve">        "datePublished": "2019-05-31",</w:t>
        <w:br/>
        <w:t xml:space="preserve">        "reviewBody": "Great food and affordable Airbnbs in decent neighborhoods! What more could you ask for! Highly recommend Mexico City if you're passing through LATAM."</w:t>
        <w:br/>
        <w:t xml:space="preserve">    },</w:t>
        <w:br/>
        <w:t xml:space="preserve">    {</w:t>
        <w:br/>
        <w:t xml:space="preserve">        "datePublished": "2018-12-08",</w:t>
        <w:br/>
        <w:t xml:space="preserve">        "reviewBody": "Amazing, amazing, amazing. I initially arrived there for 2 weeks with an intention for it to be just a transit stop, but stayed there for 3 months. Stay in the right areas (Condesa, Roma, Coyoca, Polanco, Coyocan, etc), take Uber and take basic precautions. It's a lovely town with endless food options and work options. Accomodations are not cheap by Mexican standards, but very affordable comparing to USA. It's just a great place to live, in my opinion. The only thing that is bad is quality of the air (not everywhere, though, but in general). If you are sensible to a bad air - take a trip and see how you adjust to it. It's a big issue, yes, but I feel like the are much more pros than cons. Viva Mexico!"</w:t>
        <w:br/>
        <w:t xml:space="preserve">    },</w:t>
        <w:br/>
        <w:t xml:space="preserve">    {</w:t>
        <w:br/>
        <w:t xml:space="preserve">        "datePublished": "2018-12-05",</w:t>
        <w:br/>
        <w:t xml:space="preserve">        "reviewBody": "Important to stay in the right areas, and air pollution can be an issue. Budget lots of time for this place -- there are so many people to meet and things to do! Transportation can require a bit more advance planning than elsewhere due to traffic."</w:t>
        <w:br/>
        <w:t xml:space="preserve">    },</w:t>
        <w:br/>
        <w:t xml:space="preserve">    {</w:t>
        <w:br/>
        <w:t xml:space="preserve">        "datePublished": "2018-09-20",</w:t>
        <w:br/>
        <w:t xml:space="preserve">        "reviewBody": "The digital nomad hotspot of Latin America now, far surpassing Medellin recently. It's like the Bangkok of America. It's very cheap, very fun and relatively safe now (if you stay in the right areas)."</w:t>
        <w:br/>
        <w:t xml:space="preserve">    }</w:t>
        <w:br/>
        <w:t>]</w:t>
      </w:r>
    </w:p>
    <w:p>
      <w:r>
        <w:t>以上为 Mexico City.json 的review全部内容</w:t>
      </w:r>
    </w:p>
    <w:p>
      <w:pPr>
        <w:pStyle w:val="Heading1"/>
      </w:pPr>
      <w:r>
        <w:t>Monterrey.json</w:t>
      </w:r>
    </w:p>
    <w:p>
      <w:r>
        <w:t>[</w:t>
        <w:br/>
        <w:t xml:space="preserve">    {</w:t>
        <w:br/>
        <w:t xml:space="preserve">        "datePublished": "2021-07-24",</w:t>
        <w:br/>
        <w:t xml:space="preserve">        "reviewBody": "One of the top 5 capital for industries and commerce, som of the most important companies have a sede in this city. Super easy to fly around the world. Wonderful places to visit for families or alome. Friendly people and it is the capitol of the comedy in Mexico."</w:t>
        <w:br/>
        <w:t xml:space="preserve">    }</w:t>
        <w:br/>
        <w:t>]</w:t>
      </w:r>
    </w:p>
    <w:p>
      <w:r>
        <w:t>以上为 Monterrey.json 的review全部内容</w:t>
      </w:r>
    </w:p>
    <w:p>
      <w:pPr>
        <w:pStyle w:val="Heading1"/>
      </w:pPr>
      <w:r>
        <w:t>Montpellier.json</w:t>
      </w:r>
    </w:p>
    <w:p>
      <w:r>
        <w:t>[</w:t>
        <w:br/>
        <w:t xml:space="preserve">    {</w:t>
        <w:br/>
        <w:t xml:space="preserve">        "datePublished": "2019-08-10",</w:t>
        <w:br/>
        <w:t xml:space="preserve">        "reviewBody": "Great city, perfect flagship of South of France. 30 min away there is the sea!"</w:t>
        <w:br/>
        <w:t xml:space="preserve">    }</w:t>
        <w:br/>
        <w:t>]</w:t>
      </w:r>
    </w:p>
    <w:p>
      <w:r>
        <w:t>以上为 Montpellier.json 的review全部内容</w:t>
      </w:r>
    </w:p>
    <w:p>
      <w:pPr>
        <w:pStyle w:val="Heading1"/>
      </w:pPr>
      <w:r>
        <w:t>Mumbai.json</w:t>
      </w:r>
    </w:p>
    <w:p>
      <w:r>
        <w:t>[</w:t>
        <w:br/>
        <w:t xml:space="preserve">    {</w:t>
        <w:br/>
        <w:t xml:space="preserve">        "datePublished": "2020-09-20",</w:t>
        <w:br/>
        <w:t xml:space="preserve">        "reviewBody": "Mumbai, August 28-September 2, September 7, September 11 2019. Got a friend to pick me up at the airport, so I can't evaluate how well UBER works from the airport. Prepaid taxi from the airport is my usual recommendation, and if I was traveling tomorrow that is what I would do. Inside of Mumbai, UBER was my go-to app and worked well. Autos (aka 'Tuk-tuks' in some places) get around well and are cheap, some are also on Uber. Be aware that unless you use a service like UBER, as a foreigner, the price will go up if you do not look and act like a local when you flag down your ride.  Food was varied and can be had in any variety, veg or non=veg, any nationality or region. Alcohol is available if you seek it out (some places will even deliver it to you with your pizza :). There are bars and night life in Mumbai that are fun, and feel free to get swept up in festival crowds in the earlier parts of the evening in major metropolitan areas. I never felt unsafe in Mumbai, but do not throw good traveler caution to the wind here.  Internet was spotty at times, but that may have just been my location. The internet tunnel I used worked, but YMMV. JIO was my phone provider of choice, and it seemed to work all across India. The city is historic and modern, slow and fast, very very rich, and desperately poor. Although prices here are higher relative to all other places in India, I will return to Mumbai (Bombay), and you should too... no one person can ever see it all."</w:t>
        <w:br/>
        <w:t xml:space="preserve">    },</w:t>
        <w:br/>
        <w:t xml:space="preserve">    {</w:t>
        <w:br/>
        <w:t xml:space="preserve">        "datePublished": "2020-08-23",</w:t>
        <w:br/>
        <w:t xml:space="preserve">        "reviewBody": "Mumbai is a city in India. It is the capital of Maharashtra state, the most populous city in India and the 11th most populous city in the world, with a population of approximately 14.2 million. Mumbai is also the richest city in India, and has the highest GDP of any city in South, West or Central Asia. It is also one of the fastest growing cities in the world.  It was originally a trading outpost of the Portuguese Empire, later taken over by the British East India Company. It served as the capital of the Bombay Presidency from the British colonial period until India's independence in 1947. Today, Mumbai is a bustling metropolis and the financial capital of India.  Mumbai is an alpha world city as per the Globalization and World Cities Research Network. It forms the financial capital of India and is one of the major commercial and business centres of India."</w:t>
        <w:br/>
        <w:t xml:space="preserve">    }</w:t>
        <w:br/>
        <w:t>]</w:t>
      </w:r>
    </w:p>
    <w:p>
      <w:r>
        <w:t>以上为 Mumbai.json 的review全部内容</w:t>
      </w:r>
    </w:p>
    <w:p>
      <w:pPr>
        <w:pStyle w:val="Heading1"/>
      </w:pPr>
      <w:r>
        <w:t>Munich.json</w:t>
      </w:r>
    </w:p>
    <w:p>
      <w:r>
        <w:t>[</w:t>
        <w:br/>
        <w:t xml:space="preserve">    {</w:t>
        <w:br/>
        <w:t xml:space="preserve">        "datePublished": "2023-07-21",</w:t>
        <w:br/>
        <w:t xml:space="preserve">        "reviewBody": "We stayed in Munich for 2 weeks, and more specifically, we were in Dachau. Amazing city that is very clean, safe, and full of history. Dachau has a lot to offer as well, so I recommend staying a bit further out and take the train to the city center. The English garden is a fantastic place to surf, swim, layout, walk, bike, or have a picnic. I will definitely come back here!"</w:t>
        <w:br/>
        <w:t xml:space="preserve">    },</w:t>
        <w:br/>
        <w:t xml:space="preserve">    {</w:t>
        <w:br/>
        <w:t xml:space="preserve">        "datePublished": "2023-05-22",</w:t>
        <w:br/>
        <w:t xml:space="preserve">        "reviewBody": "I stayed for some days in Munich and I really enjoy. The city is beautiful and you can find a lot of stuff to do and a lot of great restaurants. The city is also very safe compared the other german cities."</w:t>
        <w:br/>
        <w:t xml:space="preserve">    },</w:t>
        <w:br/>
        <w:t xml:space="preserve">    {</w:t>
        <w:br/>
        <w:t xml:space="preserve">        "datePublished": "2022-09-21",</w:t>
        <w:br/>
        <w:t xml:space="preserve">        "reviewBody": "I was in Munich for 9 months and couldn't get used to the city. It's actually a small town for old and rich people. The flair is not international, but terribly German-conservative. There is neither an interesting start-up nor a tech community. Many people are unfriendly when you speak English. The leisure activities outside Munich (nature) are nice, unfortunately there is not much going on in the city compared to London, Berlin or Barcelona. In Germany, everyone seems to want to go to Berlin, so if you don't, I recommend looking at Hamburg or Cologne - but unfortunately not Munich."</w:t>
        <w:br/>
        <w:t xml:space="preserve">    },</w:t>
        <w:br/>
        <w:t xml:space="preserve">    {</w:t>
        <w:br/>
        <w:t xml:space="preserve">        "datePublished": "2020-04-28",</w:t>
        <w:br/>
        <w:t xml:space="preserve">        "reviewBody": "I've lived in Munich for six months during my Erasmus internship. It is a great place to live generally, offering high quality of life, and it would hands down be the best city to live in Germany if: -It wasn't expensive af, especially rent prices -It wasn't almost impossible to find a place to rent (like literally the only way to find is through acquaintances) -Bavaria was less bureaucratic and more tech-progressive -It had more... young people; much of the youth there is because of the two of the best unis in Germany (LMU &amp; TUM) that receive many EU &amp; International students, otherwise it would have been a city of old people.  Everything else is pretty much great in Munich, which is quite liberal in an otherwise conservative state."</w:t>
        <w:br/>
        <w:t xml:space="preserve">    }</w:t>
        <w:br/>
        <w:t>]</w:t>
      </w:r>
    </w:p>
    <w:p>
      <w:r>
        <w:t>以上为 Munich.json 的review全部内容</w:t>
      </w:r>
    </w:p>
    <w:p>
      <w:pPr>
        <w:pStyle w:val="Heading1"/>
      </w:pPr>
      <w:r>
        <w:t>Nairobi.json</w:t>
      </w:r>
    </w:p>
    <w:p>
      <w:r>
        <w:t>[</w:t>
        <w:br/>
        <w:t xml:space="preserve">    {</w:t>
        <w:br/>
        <w:t xml:space="preserve">        "datePublished": "2022-12-23",</w:t>
        <w:br/>
        <w:t xml:space="preserve">        "reviewBody": "December 2022: Nairobi is a city less walkable than Bangkok, worse infrastructure than the Eastern European province, a non-service culture that would rival Germany, WiFi &amp; 3G/4G like in rural Kyrgyzstan (the kind of where you walk with your phone in your stretched out hand)…. All of that you get for almost US-level prices.  Nah, I didn’t have a good time. It feels utterly derelict and careless. Zero things to do except paying through your nose for Safari stuff. Although the people are very friendly (if you sift through the ones that want your wallet)."</w:t>
        <w:br/>
        <w:t xml:space="preserve">    },</w:t>
        <w:br/>
        <w:t xml:space="preserve">    {</w:t>
        <w:br/>
        <w:t xml:space="preserve">        "datePublished": "2022-06-10",</w:t>
        <w:br/>
        <w:t xml:space="preserve">        "reviewBody": "Lived in Nairobi off and on since 2019. I think it's an excellent place to live. Weather is phenomenal, between 20-27C most of the time. People are super friendly and it's very cosmopolitan (attracts people from all over Kenya, Africa and the world). For Africa it's relatively progressive and I'm not sure why it gets a \"not safe for women\" (IME it's not perfect but no worse than many other countries around the world and much less regressive than Middle East, South Asia, etc.) It's an excellent jumping off point for the rest of Kenya which is very diverse (beaches/mountains/savannahs/deserts) - a bit like SF in that the city itself is great but a lot of the appeal is surrounding nature. Tech and nightlife scenes are vibrant. Main cons: it's not THAT cheap, it's not an amazing food city, mainly car-based for getting around (Uber is cheap though)."</w:t>
        <w:br/>
        <w:t xml:space="preserve">    },</w:t>
        <w:br/>
        <w:t xml:space="preserve">    {</w:t>
        <w:br/>
        <w:t xml:space="preserve">        "datePublished": "2021-03-28",</w:t>
        <w:br/>
        <w:t xml:space="preserve">        "reviewBody": "I visited Nairobi twice - in 2017 and then again in 2019. On my second visit, I stayed in a comfortable 2 bdrm apartment with friends. It was super easy to move around - just call Uber. I visited a few nice shopping malls where I shopped and ate lunch. Prices were reasonable for me (an American). I'm also vegan and there were vegan options at all of the restaurants I visited as well as a great vegan restaurant (Indian cuisine). The best part of the trip for us was going on safari. It's a long drive to safari country (Amboselli NP, Maasai Mara NP) but the experience is well worth it. I also visited Mombasa which, while not as big a city as Nairobi, had lovely beaches and the hotel where we stayed was great."</w:t>
        <w:br/>
        <w:t xml:space="preserve">    },</w:t>
        <w:br/>
        <w:t xml:space="preserve">    {</w:t>
        <w:br/>
        <w:t xml:space="preserve">        "datePublished": "2019-09-21",</w:t>
        <w:br/>
        <w:t xml:space="preserve">        "reviewBody": "Nairobi is one of he best place to be a Nomad in Africa. Very low cost of living especially if you know where to look."</w:t>
        <w:br/>
        <w:t xml:space="preserve">    }</w:t>
        <w:br/>
        <w:t>]</w:t>
      </w:r>
    </w:p>
    <w:p>
      <w:r>
        <w:t>以上为 Nairobi.json 的review全部内容</w:t>
      </w:r>
    </w:p>
    <w:p>
      <w:pPr>
        <w:pStyle w:val="Heading1"/>
      </w:pPr>
      <w:r>
        <w:t>New Orleans, LA.json</w:t>
      </w:r>
    </w:p>
    <w:p>
      <w:r>
        <w:t>[</w:t>
        <w:br/>
        <w:t xml:space="preserve">    {</w:t>
        <w:br/>
        <w:t xml:space="preserve">        "datePublished": "2021-08-24",</w:t>
        <w:br/>
        <w:t xml:space="preserve">        "reviewBody": "I've been to New Orleans plenty of time as a tourist, but this is my first time being a digital nomad and working down here for 3 weeks. Something about New Orleans always brings me back. Such a unique and one-of-a-kind place that while has gotten more expensive over the years, still is far more affordable than many places in the US. A lot of cheap good fun to have here and some amazing food. I will admit your safety factor will depend heavily on the area you're staying at."</w:t>
        <w:br/>
        <w:t xml:space="preserve">    },</w:t>
        <w:br/>
        <w:t xml:space="preserve">    {</w:t>
        <w:br/>
        <w:t xml:space="preserve">        "datePublished": "2019-01-13",</w:t>
        <w:br/>
        <w:t xml:space="preserve">        "reviewBody": "I've found it a great place to be a digital nomad. Good weather, great culture, creative people."</w:t>
        <w:br/>
        <w:t xml:space="preserve">    }</w:t>
        <w:br/>
        <w:t>]</w:t>
      </w:r>
    </w:p>
    <w:p>
      <w:r>
        <w:t>以上为 New Orleans, LA.json 的review全部内容</w:t>
      </w:r>
    </w:p>
    <w:p>
      <w:pPr>
        <w:pStyle w:val="Heading1"/>
      </w:pPr>
      <w:r>
        <w:t>New York City, NY.json</w:t>
      </w:r>
    </w:p>
    <w:p>
      <w:r>
        <w:t>[</w:t>
        <w:br/>
        <w:t xml:space="preserve">    {</w:t>
        <w:br/>
        <w:t xml:space="preserve">        "datePublished": "2023-08-28",</w:t>
        <w:br/>
        <w:t xml:space="preserve">        "reviewBody": "Welcome to the city of main characters. New Yorkers can be incredibly friendly, we're quick to invite you into our places and plans and most of us enjoy a revolving circle of not-so-close friends and a little core group of people. New York makes it easy to do the best work of your life and have fun all night in between. Everything is a tap away. Nightlife can be fun, but the real underground parties have all progressively moved out to no-mans-land in Ridgewood and Bushwick (semi-convenient only to those already in Brooklyn). Most comfortable pockets of the city have devolved to cater to a growing class of international people with unfathomable levels of wealth and prestigious young professional ivy-league Americans doing their 2 years before they get filtered out or realize it's not sustainable. Downtown Manhattan and North Brooklyn are the most desirable places to be, but good luck – a reasonably located 1 bedroom apartment with the living standards of any nice European easily city runs $4.5-6k. It's not hard to drop $200 on dinner and drinks for two, and probably every single night since you won't any have time to cook after working to pay for it all. I've watched $12k+ per month go down the drain over my NYC tenure, but that's the price to be in New York."</w:t>
        <w:br/>
        <w:t xml:space="preserve">    },</w:t>
        <w:br/>
        <w:t xml:space="preserve">    {</w:t>
        <w:br/>
        <w:t xml:space="preserve">        "datePublished": "2021-03-28",</w:t>
        <w:br/>
        <w:t xml:space="preserve">        "reviewBody": "I've lived in New York City - Brooklyn - for over 20 years. For visiting tourists, the best neighborhood to stay in is NOT Bushwick. Park Slope, Prospect Heights, Ft. Green or Brooklyn Heights is preferable. Plenty of good transportation in those areas - subway, buses or Uber. Easy access to beaches in Long Island and New Jersey. There's plenty to do in NYC. Great restaurants, Broadway plays (!), and in the summer you frequently can catch a free concert."</w:t>
        <w:br/>
        <w:t xml:space="preserve">    },</w:t>
        <w:br/>
        <w:t xml:space="preserve">    {</w:t>
        <w:br/>
        <w:t xml:space="preserve">        "datePublished": "2020-05-31",</w:t>
        <w:br/>
        <w:t xml:space="preserve">        "reviewBody": "Having spent a total of two weeks in London on two separate occasions and having lived in NYC for two years, both are among my favorite cities in the world.  Londoners are quite internationally and ethnically diverse, and seemingly better educated and more intellectual than New Yorkers in aggregate. The city very clean with a stunning mix of modern and historic architecture, and arguably has Europe's best public transit in terms of signage, availability, cleanliness and general efficiency. Meanwhile, New York is almost universally filthy and has embarrassingly decrepit public transit everywhere and drab brown brick buildings anywhere outside the hip parts of Manhattan/Brooklyn. London also has far more green space than NYC, with clean and beautiful parks throughout the city. The level of destitution that one can witness in NYC simply doesn't exist in London (or the rest of western Europe).  People are a bit nicer in London. It's easier to make friends in NYC and its nightlife is the world's best, but close friendships can be elusive in both cities due to their sheer size and the fact that most people who have lived there for any significant period of time are already saturated with social contacts. For what it's worth, I will admit that Manhattanites and Brooklynites tend to be far better looking than their central London counterparts, and I prefer the additional sunshine in NYC year-round despite the more extreme temperatures. London also lacks beaches, whereas NYC's Coney Island is an incomparably massive and eclectic beach party all summer while Brighton Beach and Far Rockaway are cleaner and family-friendlier alternatives."</w:t>
        <w:br/>
        <w:t xml:space="preserve">    },</w:t>
        <w:br/>
        <w:t xml:space="preserve">    {</w:t>
        <w:br/>
        <w:t xml:space="preserve">        "datePublished": "2020-01-14",</w:t>
        <w:br/>
        <w:t xml:space="preserve">        "reviewBody": "New York feels like home - a really expensive home that is, but home!"</w:t>
        <w:br/>
        <w:t xml:space="preserve">    },</w:t>
        <w:br/>
        <w:t xml:space="preserve">    {</w:t>
        <w:br/>
        <w:t xml:space="preserve">        "datePublished": "2019-05-31",</w:t>
        <w:br/>
        <w:t xml:space="preserve">        "reviewBody": "Best city in the world! You can certainly live the Nomad life in NYC for a lot less than 5k a month! I've been doing it since December 2018 for around $2500/mo. AirBnB is the way to go!"</w:t>
        <w:br/>
        <w:t xml:space="preserve">    },</w:t>
        <w:br/>
        <w:t xml:space="preserve">    {</w:t>
        <w:br/>
        <w:t xml:space="preserve">        "datePublished": "2018-09-18",</w:t>
        <w:br/>
        <w:t xml:space="preserve">        "reviewBody": "One of the most well known cities, few will be surprised by what they see and experience. Very high cost of living can make it tough for many nomads. A lot of things to see and do but most of that costs money. Can feel overwhelming and oppressively business oriented (ie, full of very serious yuppies and places catering to them), especially in Manhattan south of Harlem. Ton of single people, which is good on paper but means everyone you date will get distracted by another person, or multiple, unless you are extremely exceptional, before you have a chance to meet again, never ends. Weather sucks hard from July to August and January to March/April. It's an okay city if you're a biker and varies a lot. Some areas are quite protected, others have no bike lanes. In general, it can be dangerous if you want to commute by bike, it's not Amsterdam. Friendliness of the people varies a lot. I think income/wealth, where they grew up, where they live within NYC, their job, etc. can often give you an idea of what to expect. Service at stores is usually pretty unhelpful and unfriendly but, again, it varies, even within the same store. Internet is fast for the most part. Great selection of food, just a bit pricey besides some of the cheaper pizza slices. Transportation system is good, no need for a car. However, the subway lines are notorious for having issues during rush hour and are usually jam packed. Also, the stations look decrepit and are way out of date. It's pretty safe. Street scams are more prevalent in tourist areas, pick-pocketing and random phone snatching isn't really anything most people worry about. Can be very noisy depending on where you live. You may wake up to extremely loud construction every morning."</w:t>
        <w:br/>
        <w:t xml:space="preserve">    }</w:t>
        <w:br/>
        <w:t>]</w:t>
      </w:r>
    </w:p>
    <w:p>
      <w:r>
        <w:t>以上为 New York City, NY.json 的review全部内容</w:t>
      </w:r>
    </w:p>
    <w:p>
      <w:pPr>
        <w:pStyle w:val="Heading1"/>
      </w:pPr>
      <w:r>
        <w:t>Newcastle Upon Tyne.json</w:t>
      </w:r>
    </w:p>
    <w:p>
      <w:r>
        <w:t>[</w:t>
        <w:br/>
        <w:t xml:space="preserve">    {</w:t>
        <w:br/>
        <w:t xml:space="preserve">        "datePublished": "2018-11-06",</w:t>
        <w:br/>
        <w:t xml:space="preserve">        "reviewBody": "you mean cheap alcohol ? :) to some people there is more to a great nightlife than that."</w:t>
        <w:br/>
        <w:t xml:space="preserve">    },</w:t>
        <w:br/>
        <w:t xml:space="preserve">    {</w:t>
        <w:br/>
        <w:t xml:space="preserve">        "datePublished": "2018-11-03",</w:t>
        <w:br/>
        <w:t xml:space="preserve">        "reviewBody": "Any score of Newcastle nightlife which isn’t “good/great/fantastic” is not by anyone who knows the city. Newcastle has one of the best night scenes in all of Europe."</w:t>
        <w:br/>
        <w:t xml:space="preserve">    }</w:t>
        <w:br/>
        <w:t>]</w:t>
      </w:r>
    </w:p>
    <w:p>
      <w:r>
        <w:t>以上为 Newcastle Upon Tyne.json 的review全部内容</w:t>
      </w:r>
    </w:p>
    <w:p>
      <w:pPr>
        <w:pStyle w:val="Heading1"/>
      </w:pPr>
      <w:r>
        <w:t>Oaxaca.json</w:t>
      </w:r>
    </w:p>
    <w:p>
      <w:r>
        <w:t>[</w:t>
        <w:br/>
        <w:t xml:space="preserve">    {</w:t>
        <w:br/>
        <w:t xml:space="preserve">        "datePublished": "2022-05-06",</w:t>
        <w:br/>
        <w:t xml:space="preserve">        "reviewBody": "Loved this city! It is not big although has great nightlife, coworkings, amazing streetart and is quite cheap. Although, when I visited in December 2021 they had problems with garbage removal."</w:t>
        <w:br/>
        <w:t xml:space="preserve">    },</w:t>
        <w:br/>
        <w:t xml:space="preserve">    {</w:t>
        <w:br/>
        <w:t xml:space="preserve">        "datePublished": "2022-01-08",</w:t>
        <w:br/>
        <w:t xml:space="preserve">        "reviewBody": "Oaxaca is a charming little city full of history and culture. The internet here is strong and reliable and there is a cafe for work from seemingly on every street in El Centro. The food is by far the best in all of Mexico; be sure to try all seven different moles and find your favorite. The only minor downside is that there is are frequent political protests which often block the traffic outside the historical center. However, I never once felt unsafe there. Oaxaca is also the mezcal center of Mexico try \"pechuga\" which is distilled across a turkey imparting a distinctive umami flavor. I will definitely return to Oaxaca!"</w:t>
        <w:br/>
        <w:t xml:space="preserve">    },</w:t>
        <w:br/>
        <w:t xml:space="preserve">    {</w:t>
        <w:br/>
        <w:t xml:space="preserve">        "datePublished": "2021-12-18",</w:t>
        <w:br/>
        <w:t xml:space="preserve">        "reviewBody": "Oaxaca is probably the most underrated city for digital nomads in all of Mexico, or maybe I just stayed in the right neighborhood. I stayed in Jalatlaco, a foodie district and I can say that I am blown away by the experience staying in Oaxaca. Oaxaca is full or arts, artisans and creatives. It still has the small town feel but everywhere you look, theres art everywhere and these little piece of details brings a great touch of what could have been a regular town. It doesnt have any malls, but this place is highly livable and walkable. At night, there are salsa dance class in the neighborhood, coffee culture and did i say arts? Oaxaca is the most charming underrated city I have ever been in Mexico! I can easily see myself staying for 6 months in this place each year."</w:t>
        <w:br/>
        <w:t xml:space="preserve">    },</w:t>
        <w:br/>
        <w:t xml:space="preserve">    {</w:t>
        <w:br/>
        <w:t xml:space="preserve">        "datePublished": "2021-03-18",</w:t>
        <w:br/>
        <w:t xml:space="preserve">        "reviewBody": "Oaxaca is one of a kind. It's a gorgeous city, incredible culture and the best mexican food around. It's cheap, clean, walkable and has quick wifi. I fell in love with this city. In my opinion, it has a Chiang Mai vibe except smaller and cleaner."</w:t>
        <w:br/>
        <w:t xml:space="preserve">    },</w:t>
        <w:br/>
        <w:t xml:space="preserve">    {</w:t>
        <w:br/>
        <w:t xml:space="preserve">        "datePublished": "2021-02-23",</w:t>
        <w:br/>
        <w:t xml:space="preserve">        "reviewBody": "Oaxaca is magical! Tons of cute cafes, rooftop restaurants with gorgeous views of mountains and cathedrals, cheap, beautiful."</w:t>
        <w:br/>
        <w:t xml:space="preserve">    },</w:t>
        <w:br/>
        <w:t xml:space="preserve">    {</w:t>
        <w:br/>
        <w:t xml:space="preserve">        "datePublished": "2020-05-08",</w:t>
        <w:br/>
        <w:t xml:space="preserve">        "reviewBody": "Oaxaca is a city of arts, in its style, vibe and people it attracts. It has a wonderfully peaceful and relaxed atmosphere. I was here for a few months and really enjoyed it. I am more a business type of guy but if I'd be more relaxed I could image spending a few years here."</w:t>
        <w:br/>
        <w:t xml:space="preserve">    },</w:t>
        <w:br/>
        <w:t xml:space="preserve">    {</w:t>
        <w:br/>
        <w:t xml:space="preserve">        "datePublished": "2020-04-18",</w:t>
        <w:br/>
        <w:t xml:space="preserve">        "reviewBody": "I disagree greatly with Oaxaca not being family friendly in the pros and cons - it's extremely family friendly! There's a free children's Museum, a children's library, plenty of indoor play spaces, lovely playgrounds and the culture itself loves kids."</w:t>
        <w:br/>
        <w:t xml:space="preserve">    }</w:t>
        <w:br/>
        <w:t>]</w:t>
      </w:r>
    </w:p>
    <w:p>
      <w:r>
        <w:t>以上为 Oaxaca.json 的review全部内容</w:t>
      </w:r>
    </w:p>
    <w:p>
      <w:pPr>
        <w:pStyle w:val="Heading1"/>
      </w:pPr>
      <w:r>
        <w:t>Panama City.json</w:t>
      </w:r>
    </w:p>
    <w:p>
      <w:r>
        <w:t>[</w:t>
        <w:br/>
        <w:t xml:space="preserve">    {</w:t>
        <w:br/>
        <w:t xml:space="preserve">        "datePublished": "2022-04-06",</w:t>
        <w:br/>
        <w:t xml:space="preserve">        "reviewBody": "Panama City is a B+ place to live: solid weather, amenities, safety, and cleanliness... but, it feels much like an American city due to the skyscrapers, urban sprawl, and the limited activities. If you're not shopping, eating at a restaurant, bar hopping, or going to a reggaeton club until 3am, there's not a whole lot else to do.  The weather is remarkably consistent: everyday it will be 85F, it will be cloudy for a few hours including a 15-30 minute shower, and then it will be mostly sunny for the rest of the day. Wifi and cellular service is reliable (4G via GoogleFi or a local SIM card in most areas... buy from a convenience store for"</w:t>
        <w:br/>
        <w:t xml:space="preserve">    },</w:t>
        <w:br/>
        <w:t xml:space="preserve">    {</w:t>
        <w:br/>
        <w:t xml:space="preserve">        "datePublished": "2021-12-18",</w:t>
        <w:br/>
        <w:t xml:space="preserve">        "reviewBody": "Panama reminds me of the booming southeast asian capitals of bangkok, singapore, manila or kuala lumpur, filled with condos and malls. It is clean, the weather is warm but not humid. Internet speed is fast and reliable, all the conveniences of the city is available here. But aside from that, theres not much else to do here unless you enjoy the malls, eating out and going to the pubs. The only thing that you need to get used to is the roads do not have pedestrian lanes, although cars always prioritize pedestrians to cross first. But the cars here communicate in an orderly chaos. Frequently seeing cars beeping and almost crashing on each other on the crossroads. There are no traffic rules here unless there are traffic lights."</w:t>
        <w:br/>
        <w:t xml:space="preserve">    },</w:t>
        <w:br/>
        <w:t xml:space="preserve">    {</w:t>
        <w:br/>
        <w:t xml:space="preserve">        "datePublished": "2019-06-30",</w:t>
        <w:br/>
        <w:t xml:space="preserve">        "reviewBody": "Use Uber transportation. I do not recommend to use bike because it is not safe. Traffic is a big problem, so be prepare ahead for your appointments and don’t get stock in the rush hours."</w:t>
        <w:br/>
        <w:t xml:space="preserve">    }</w:t>
        <w:br/>
        <w:t>]</w:t>
      </w:r>
    </w:p>
    <w:p>
      <w:r>
        <w:t>以上为 Panama City.json 的review全部内容</w:t>
      </w:r>
    </w:p>
    <w:p>
      <w:pPr>
        <w:pStyle w:val="Heading1"/>
      </w:pPr>
      <w:r>
        <w:t>Penang.json</w:t>
      </w:r>
    </w:p>
    <w:p>
      <w:r>
        <w:t>[</w:t>
        <w:br/>
        <w:t xml:space="preserve">    {</w:t>
        <w:br/>
        <w:t xml:space="preserve">        "datePublished": "2022-11-29",</w:t>
        <w:br/>
        <w:t xml:space="preserve">        "reviewBody": "Penang is really, really hot and humid. It's pretty affordable but it's relatively small. Personally, I think traveling Penang is great because you have a mix of cultures but I couldn't stay here for a longer time because it is so unbelievable hot."</w:t>
        <w:br/>
        <w:t xml:space="preserve">    },</w:t>
        <w:br/>
        <w:t xml:space="preserve">    {</w:t>
        <w:br/>
        <w:t xml:space="preserve">        "datePublished": "2020-08-06",</w:t>
        <w:br/>
        <w:t xml:space="preserve">        "reviewBody": "The noise pollution here is insane. The prayer calls from the mosques seem to reverberate throughout Penang. Seems like they are competing for who can be the loudest. This really ruined Penang for me and I cut my time short."</w:t>
        <w:br/>
        <w:t xml:space="preserve">    },</w:t>
        <w:br/>
        <w:t xml:space="preserve">    {</w:t>
        <w:br/>
        <w:t xml:space="preserve">        "datePublished": "2020-02-08",</w:t>
        <w:br/>
        <w:t xml:space="preserve">        "reviewBody": "We picked up 4G SIM from the airport for $5 that got us 20Gb for the 2 weeks we visited the place to see if we wanted to work here."</w:t>
        <w:br/>
        <w:t xml:space="preserve">    },</w:t>
        <w:br/>
        <w:t xml:space="preserve">    {</w:t>
        <w:br/>
        <w:t xml:space="preserve">        "datePublished": "2020-01-25",</w:t>
        <w:br/>
        <w:t xml:space="preserve">        "reviewBody": "Penang is great.  It's everything the rest of Malaysia is not: Penang is clean, super safe, people are friendly, the food won't make you sick.  Penang probably is not the next nomad hotspot soon though but it could be. There's quite a lot of cafes, but not many are good for laptopping. Very few cafes have solid airconditioning, so it'll be hot. They do usually have fans though. Most buildings are small built here, so cafes can also be quite cramped and get crowded fast, especially around lunch and late afternoons. Also cafes close very early, like 5pm or 6pm.  Internet is legendarily slow, doesn't matter if it's in your hotel or cafe. Internet in Penang in general is just very slow. But there's an easy fix for that: buy a 4G Hotlink SIM card and top it up every day/week with a few gigabyte. Then use your phone to tether. It'll be extremely fast at around 40 Mbps, vs the WiFi's at 1 Mbps (!).  Great thing vs. for example Thailand is that people here speak almost perfect English, and compared to Kuala Lumpur people here are generally quite educated. Also about the people: Penangites are just really friendly and nice. They know you're a tourist and it doesn't matter, they're happy to help you get around and give tips where to go. Really friendly and chill people.  Food is good but I'll be real here, there's kinda limited options. Everything is either Malay, Indian or Chinese. Which is nice, but gets limited fast.  Some recommendations to work: - Wheeler's cafe (ask or book beforehand to make sure you sit in the aircon area upstairs) - Coffee Addicts cafe - Daily Dose (make sure you order food here though cause they don't seem to like laptops that much)  To eat: - Nasi Kandar Line Clear, yes it's an alley way but nice and you won't get sick, very clean: go there ask for rice and beef or chicken and vegetables and curry sauce, it'll be $2 or $3 USD, ask for hot tea, that's how locals eat it. It's open 24/7. - Halab, a Syrian restaurant, it's not cheap (think $20 for a meal) but it's a loooot of grilled meat, good if you need protein after gym, also didn't get sick it so seems safe.  I think if Penang gets some nice aircon'd hipster cafes that like laptops, fixes its slow WiFi speeds everywhere and gets more nomads coming, it could very well become a new nomad hotspot in Asia."</w:t>
        <w:br/>
        <w:t xml:space="preserve">    },</w:t>
        <w:br/>
        <w:t xml:space="preserve">    {</w:t>
        <w:br/>
        <w:t xml:space="preserve">        "datePublished": "2019-11-13",</w:t>
        <w:br/>
        <w:t xml:space="preserve">        "reviewBody": "Beware of slow internet speed! It's also difficult to get month-to-month accommodation. Airbnb is basically the only choice. I got a great studio apartment at the Kim Haus for $620/month, which includes tourist tax of RM10 per day. Excellent location. But the internet is so slow it is unusable. And there are very few cafes that have better internet. One of the better cafes in town happens to be across the street from the Kim Haus. It's called Coffee Addicts."</w:t>
        <w:br/>
        <w:t xml:space="preserve">    },</w:t>
        <w:br/>
        <w:t xml:space="preserve">    {</w:t>
        <w:br/>
        <w:t xml:space="preserve">        "datePublished": "2019-11-04",</w:t>
        <w:br/>
        <w:t xml:space="preserve">        "reviewBody": "I've been living here for a year. English is widely used everywhere so you don't need to learn any other language. Internet at home fiber 1Gbps super fast. Rental is both cheap and expensive, you can find places as cheap as $100 per month and as expensive as $1000-$2000 for luxury style condos. Food is excellent, you can literally eat every day out for less than $5 per meal + drink and never repeat the same restaurant. Maybe the only downside is that as it's so hot people only do exercise very early in the morning or at night or in the gyms (usually condos have a gym)."</w:t>
        <w:br/>
        <w:t xml:space="preserve">    },</w:t>
        <w:br/>
        <w:t xml:space="preserve">    {</w:t>
        <w:br/>
        <w:t xml:space="preserve">        "datePublished": "2019-07-30",</w:t>
        <w:br/>
        <w:t xml:space="preserve">        "reviewBody": "Loved Penang! I rented an Airbnb 1BR apartment in Straits Quay for a month @ $35/nt and rent is probably lower if you stay longer or live in a less touristy area. Great food, easy transportation, nice beaches, super affordable plus my host upgraded wifi to 30mbps. Everyone speaks English, thanks to Malaysia's colonial history and the people are so hospitable. I hope to move there permanently someday!"</w:t>
        <w:br/>
        <w:t xml:space="preserve">    },</w:t>
        <w:br/>
        <w:t xml:space="preserve">    {</w:t>
        <w:br/>
        <w:t xml:space="preserve">        "datePublished": "2019-01-02",</w:t>
        <w:br/>
        <w:t xml:space="preserve">        "reviewBody": "SLOW internet speed and local people mostly relies on 4G/LTE networks instead of cables. However, I need to recommend the Wheeler's: https://goo.gl/maps/Z2cLP2y9hqT2 It has the fast internet speed in town, around 20Mbps download/upload."</w:t>
        <w:br/>
        <w:t xml:space="preserve">    }</w:t>
        <w:br/>
        <w:t>]</w:t>
      </w:r>
    </w:p>
    <w:p>
      <w:r>
        <w:t>以上为 Penang.json 的review全部内容</w:t>
      </w:r>
    </w:p>
    <w:p>
      <w:pPr>
        <w:pStyle w:val="Heading1"/>
      </w:pPr>
      <w:r>
        <w:t>Phnom Penh.json</w:t>
      </w:r>
    </w:p>
    <w:p>
      <w:r>
        <w:t>[</w:t>
        <w:br/>
        <w:t xml:space="preserve">    {</w:t>
        <w:br/>
        <w:t xml:space="preserve">        "datePublished": "2023-10-17",</w:t>
        <w:br/>
        <w:t xml:space="preserve">        "reviewBody": "Stayed in PP for around 2 months. I would say it appeals to a certain type of person. Unlike capital cities in neighboring countries, I found the vibe to be more relaxed. The city basically shuts down at 9pm. I would say if you want to visit, you should be willing to invest more in accomodations. I tried keeping my budget similar to those in Bangkok and that was my biggest mistake of my stay here. The Airbnbs I booked for around $20-25 a night had very slow wifi, no hot water or no water at all in some cases. If I had raised my budget I think I would have had a more enjoyable experience overall."</w:t>
        <w:br/>
        <w:t xml:space="preserve">    },</w:t>
        <w:br/>
        <w:t xml:space="preserve">    {</w:t>
        <w:br/>
        <w:t xml:space="preserve">        "datePublished": "2023-01-20",</w:t>
        <w:br/>
        <w:t xml:space="preserve">        "reviewBody": "Only to PP briefly but I can say it's much, much busier than other cities in Cambodia. Having said that, seemed to calm down about 8/9pm so wasn't so crazy. Nice place to visit and probably much more to do than we saw briefly.  Can say that we really enjoyed Kampot too - awesome food, lots of people. Has a bit more of a Backpacker/ drinking culture than Siem Reap. It's still getting going again after COVID but seems to be coming back to life now."</w:t>
        <w:br/>
        <w:t xml:space="preserve">    },</w:t>
        <w:br/>
        <w:t xml:space="preserve">    {</w:t>
        <w:br/>
        <w:t xml:space="preserve">        "datePublished": "2022-04-03",</w:t>
        <w:br/>
        <w:t xml:space="preserve">        "reviewBody": "Pretty cool city, BKK1 and BKK3 are nice areas to stay in. Check out Suzy Anti-cafe and Workspace1 in Factory for neat places to work from. It's a busy city, but lots of great places to eat and hang out. Internet was stable and fast enough overall. I got a SIM from SMART for a few bucks that had 44GB of data for the month, $5 to renew it.  Used \"Ask Kim\" visa agent to renew my tourist visa for 30 days, super easy to do and friendly."</w:t>
        <w:br/>
        <w:t xml:space="preserve">    },</w:t>
        <w:br/>
        <w:t xml:space="preserve">    {</w:t>
        <w:br/>
        <w:t xml:space="preserve">        "datePublished": "2020-03-04",</w:t>
        <w:br/>
        <w:t xml:space="preserve">        "reviewBody": "Phnom Penh has plenty of air conditioned cafes and some co-working spaces, so it's quite possible to get work done. The river front area feels nice and spacious but other than that I didn't find it a particular pleasant city, and wouldn't stay for more a few days.  Kampot, however, 4 hours away by bus, has been one of the best places I've stayed. The atmosphere is great, it's a small town with nice architecture, hip cafes, yoga classes, and a riverfront to stroll along. It's much calmer than anywhere else I've been in Cambodia. I tended to work in open air cafes with a fan in the morning and then go to an air conditioned cafe during the afternoon heat. The only downside I found is that it could feel too relaxed if you need to get a lot of work done."</w:t>
        <w:br/>
        <w:t xml:space="preserve">    },</w:t>
        <w:br/>
        <w:t xml:space="preserve">    {</w:t>
        <w:br/>
        <w:t xml:space="preserve">        "datePublished": "2019-12-14",</w:t>
        <w:br/>
        <w:t xml:space="preserve">        "reviewBody": "Best thing about Phnom Penh is its proximity to Kampot. However, for some reason Kampot is not on Nomadlist."</w:t>
        <w:br/>
        <w:t xml:space="preserve">    },</w:t>
        <w:br/>
        <w:t xml:space="preserve">    {</w:t>
        <w:br/>
        <w:t xml:space="preserve">        "datePublished": "2019-06-22",</w:t>
        <w:br/>
        <w:t xml:space="preserve">        "reviewBody": "i LOVE PP. it has a lot to offer and there are a lot of expats doing things other than drinking and imbibing weed. (yes, there are a lot of those people, too.) you do have to be willing to be a self-starter. and you do have to know where to look, and that just takes time. but the food scene is awesome. the culture and history are rich. and it's an easy access point to other locations in SE asia.  PP does have a BIG issue with pickpockets. more than anywhere else i've been in asia. just take extra precautions, and consider having a second (cheap) phone or keeping your phone somehow secured to your body when walking on the street."</w:t>
        <w:br/>
        <w:t xml:space="preserve">    },</w:t>
        <w:br/>
        <w:t xml:space="preserve">    {</w:t>
        <w:br/>
        <w:t xml:space="preserve">        "datePublished": "2019-02-20",</w:t>
        <w:br/>
        <w:t xml:space="preserve">        "reviewBody": "I would urge anyone considering Phnom Penh to reconsider.  I've been jumping around South-East Asia for the past year and Phnom Penh has been by far the worst location for a remote worker I've encountered. The internet here is very unreliable. My house has a Fibre connection, but I'm dropping back to a 4G phone hotspot 5+ times per day.  This city is not geared for long-term remote workers. It's a paradise for sexpats and short term backpackers. With a few exception, the activities available here are: Drinking, smoking/eating weed, and talking shit to forigners at a bar.  YMMV.  I cannot wait to leave this place."</w:t>
        <w:br/>
        <w:t xml:space="preserve">    }</w:t>
        <w:br/>
        <w:t>]</w:t>
      </w:r>
    </w:p>
    <w:p>
      <w:r>
        <w:t>以上为 Phnom Penh.json 的review全部内容</w:t>
      </w:r>
    </w:p>
    <w:p>
      <w:pPr>
        <w:pStyle w:val="Heading1"/>
      </w:pPr>
      <w:r>
        <w:t>Phuket.json</w:t>
      </w:r>
    </w:p>
    <w:p>
      <w:r>
        <w:t>[</w:t>
        <w:br/>
        <w:t xml:space="preserve">    {</w:t>
        <w:br/>
        <w:t xml:space="preserve">        "datePublished": "2022-09-06",</w:t>
        <w:br/>
        <w:t xml:space="preserve">        "reviewBody": "I've been in Phuket for about a month now. Most of that time I've spent in Ka Ron and Kata beach area, but also have been to Chalong, Pa Tong, Rawai, and Kathu.  Karon and Kata beaches are my favorite. Beaches are beautiful, especially Karon. Overall most everything is reasonably priced, but not the bargain I was told it is. I eventually found a hotel I like, where I pay 12-13 euro per night (below 500 baht atm) and that is by far the lowest I found for the quality I expect. Considering the location (close to the beach), internet connectivity, room size, quality of amenities, and the staff, it is a very good deal. However, most hotels I have been to were just lacking. It's hard to find one that has a desk suitable for work in the room. Internet is a hit or miss at best. You would think with fiberoptic cables on each pole every place would have amazing internet, but it's not that simple. Hotels being hotels, sometimes you have to go through bullshit complimentary wifi logins, which expire at random times etc. I am not the coffee shop nomad type, but even that seems to not quite work in the areas I visited - I've seen some coffee places, but they are quite empty. It's off season still, I am being told. Come October, we shall see.  Another poster mentioned that the vibe is \"not there yet\". I think it's fair to say the vibe is \"no longer here\". Most everything strikes me as old and barely maintained. The vast majority of hotels, restaurants, and coffee places I have either visited or considered reek of late 90s/early 2000s at best. A dangerous combination considering how humid it can get here.  Touts are very annoying and some of them are either desperate or simply stupid. Some of them I pass 3-4 times a day, they definitely remember me and they will still yell at me \"TUK TUK!\" or \"CUSTOM MADE SUIT!\". At one point I got so annoyed that I asked the guy if he is going to ask me about the damn suit every single time he sees me and he used that as an opportunity to offer it to me again. It's even more annoying with \"massage parlours\" (i.e. brothels), especially if you are a man. I guess you just have to learn to treat them like air. I find it hard, because when somebody greets me or waves at me it is natural for me to wave back or respond and that's all they need to feel invited to sell harder.  Another poster mentioned prostitution. Yes, it's here and it's hard to miss. You may want to not notice it, but it sure as hell will notice you. In general, the more party oriented the place, the more \"freelancers\" are around. Pa Tong was very bad in this regard. I would strongly advise against going there unless you have a particular business to attend to, e.g. extending your visa. Most massage parlours are simply brothels, but not all. I think it's quite easy to tell the difference. For one, workers at a genuine massage parlour will not be overly exposing themselves. Some will add \"no sex\" on their banners. In general, the more professional the place looks the higher the chance it's not a brothel. Of course, nobody will force you to get a happy ending, you can get just the massage, but if it's at a brothel the quality of service will be low since it's not really what they are there to sell.  But enough of complaining. Let's mention the good bits.  The food is great, easily accessible, and cheap. Not as cheap as street food in the normie-local parts of Bangkok (everything is touristy here), but still very cheap compared to anywhere in Europe or the US. In general, I find that the more crude and local the place looks, the cheaper and better the food is. Even better, a local grill stall that opens up very early and closes shortly after 1PM - clearly there to feed locals going to work in the morning. The worst meals I had were served in \"food and live music\" places clearly catering to tourists and those were severely overpriced too (still cheap compared to Europe, but apples to apples...)  People are very nice, carefree, smiling, welcoming, and chatty. Of course they don't have the easiest of lives, but they seem not to excessively worry about it. I like Thais, they are very warm and kind (unless they drive tuk tuks or sell custom made suits, though some of the latter seem to be Indians). I smile at them and they always smile back, something that's not so common in some parts of the world. It's quite amazing how much can be discussed with gestures, pointing at things, and smiling. Don't expect English proficiency anywhere on the island, with rare exceptions and those do come with heavy accent too. I mention it because some people, like me, may find the accent very hard to understand.  It's clean. There is no litter on the streets or beaches. I did see some plastic bags/cups/other items in the ocean, but it's been infrequent and it doesn't accumulate on the shore. It is clear there is an effort to keep the place clean. Coming from a very clean country, I appreciate that a lot and it makes me respect the locals even more. I don't think this is specific to Phuket. I had the same impression in Bangkok. Considering the climate and population density, things could have been so much worse and yet they aren't.  Overall, I am glad I came here and I may stay a little longer. Will probably come back. I can see myself visiting regularly, but not sure if I could live here. At the end of the day, English proficiency is way too low and I am not convinced I have enough motivation to learn Thai."</w:t>
        <w:br/>
        <w:t xml:space="preserve">    },</w:t>
        <w:br/>
        <w:t xml:space="preserve">    {</w:t>
        <w:br/>
        <w:t xml:space="preserve">        "datePublished": "2022-04-02",</w:t>
        <w:br/>
        <w:t xml:space="preserve">        "reviewBody": "Amazing, large and accessible beaches. But the vibe is not there yet. It still feels like an \"old\" vacation place: tons of families, retirees, couples and sex tourists. The hip, young crowd you can find in Canggu for example is not there yet. There is only one decent coworking spot, not a lot of specialty cofee places. Most DNs stay in Rawai, which is OK - just a long street in a non-swimming beach. If you live there you will have to drive 15mins to go to the beach (Nai Han, Kata, etc). The infrastructure &amp; setup is not there yet for DNs. It has super nice beaches, it's easy to drive a scooter, not a lot of traffic. It's the perfect place for a vacation, but really lacking the vibe other DN hotspots have."</w:t>
        <w:br/>
        <w:t xml:space="preserve">    },</w:t>
        <w:br/>
        <w:t xml:space="preserve">    {</w:t>
        <w:br/>
        <w:t xml:space="preserve">        "datePublished": "2022-01-11",</w:t>
        <w:br/>
        <w:t xml:space="preserve">        "reviewBody": "Amazing Phuket, warm sunny and lots to do! Getting there was a bunch of red tape and covid checks but we’ll worth the short trip!"</w:t>
        <w:br/>
        <w:t xml:space="preserve">    },</w:t>
        <w:br/>
        <w:t xml:space="preserve">    {</w:t>
        <w:br/>
        <w:t xml:space="preserve">        "datePublished": "2020-06-11",</w:t>
        <w:br/>
        <w:t xml:space="preserve">        "reviewBody": "Living in Bangkok since 2015, I refused to go to Phuket longer than I could. I strongly believed in rumors that Phuket was all about prostitution and dirty beaches... oh, how I was wrong! Phuket is A-M-A-Z-I-N-G! I’d say you can find the same conveniences you’re used in Bangkok, but with a beach - actually many of them, ofter pristine and desert if you rent a motorbike and explore by yourself. Forget about Patong and go to Karon, Surin, Kattatani, Paradise and Freedom Beach instead... you’ll be amused with such a beautiful places! There’re good and cheap food, markets, malls, cafes and everything that can helps a digital nomad."</w:t>
        <w:br/>
        <w:t xml:space="preserve">    },</w:t>
        <w:br/>
        <w:t xml:space="preserve">    {</w:t>
        <w:br/>
        <w:t xml:space="preserve">        "datePublished": "2019-11-12",</w:t>
        <w:br/>
        <w:t xml:space="preserve">        "reviewBody": "Super slimy vibe and good luck trying to meet anyone on a dating app who isn't a bar girl / working for $$$ / trying to scam you out of something. If you like Las Vegas you might like it here, but there are better places imho."</w:t>
        <w:br/>
        <w:t xml:space="preserve">    },</w:t>
        <w:br/>
        <w:t xml:space="preserve">    {</w:t>
        <w:br/>
        <w:t xml:space="preserve">        "datePublished": "2019-01-12",</w:t>
        <w:br/>
        <w:t xml:space="preserve">        "reviewBody": "ATM take out is 20,000 baht"</w:t>
        <w:br/>
        <w:t xml:space="preserve">    },</w:t>
        <w:br/>
        <w:t xml:space="preserve">    {</w:t>
        <w:br/>
        <w:t xml:space="preserve">        "datePublished": "2018-12-13",</w:t>
        <w:br/>
        <w:t xml:space="preserve">        "reviewBody": "If you are looking to retire here: Life can be cheap once you get past the initial euphoric stage where, you eat in expensive restaurants that cater to foreigners. Watch where the locals eat and you can really eat rice &amp; “gab kao” (any soup, stew or curry you decide to pour over it) for USD 1.50-2. A small bottled water 30 cents. (To put it into perspective minimum wage here is EUR10/day for locals, 2-3 people usually share a room which cost THEM €135/mo. You can do the math.) Unofficially there is double pricing going on toward foreigners (foreigners pay more). Beware of Mosquitos, Dengue is serious. Sweating can bring it’s unexpected problems. We are naturally covered in yeast which can be caused to accelerate growth in hot humid climates and especially during Monsoon season, you may find yourself subject to Yeast infections and skin Eczema’s, especially if you are overweight and insist on maintaining a bread (Yeast) based diet. Side walks are rare so, if you plan on getting exercise through walking, you will have to drive (transit) to places suitable for safe walking. Jungle walks are nice but with their own natural hazards. Biking, relatively dangerous, unless you go to a track. Automobile drivers practice “instinctive driving” and are ignorant of many rules. There is little consideration for pedestrians or bicycle riders. Properly organized public transportation has begun recently; the oldest form for locals was the Songteaw (an covered open sided, converyed truck with 3 long benches) however, the scheduling is unreliable. Snakes, lizards, spiders and ants are common. The common green garden snake is innocuous however, the mildly venomous, gliding Golden Tree Snake and Cobras are often sighted. Red ants with painful bites are ever present If you intend to build or buy a house, look for as little wood as possible, Termites love a nice wooden door or frame. Phuket is mainly Buddhist &amp; Muslim so, if you want to attend Christan services you will have to transit to them as there are few places here (only 2 or 3 that I have heard of). Pets: plenty of strays (cats &amp; dogs) you can take in or adopt but, please don’t have a pet if you plan on moving away and abandoning it. Tap water cannot be consumed. Phuket is a great home base if you plan on exploring the “oriental” side of the globe. Work is hard to find unless you start your own business which, comes with plenty of it’s own hassles - you will ALWAYS need a Thai intermediary, the system is not transparent and ALL the paperwork is in (bureaucratic) Thai. Please do not try to work locally if you do not have the right visa to do it, the trouble is not pretty. Retired tradesmen often innocently/inadvertently fall into the trap of doing small jobs illegally. If you get paid (money) for your activity, you ARE working. If you are not a repeat offender, you will get off with a salty fine. (Not nice if you are living on a budget). Finally, just let me say, HAVE A HOBBY, have a plan if you tetire here and stick to it. Create/find your routine and find your spaces, this will take about 2 years. Don’t get “distracted”! .... or you may find yourself going back to your native country to escape or live off welfare .... or the parents. Get to know people (locals &amp; expats) well before you share personal details, i.e. be guarded.  Good luck!🍀"</w:t>
        <w:br/>
        <w:t xml:space="preserve">    },</w:t>
        <w:br/>
        <w:t xml:space="preserve">    {</w:t>
        <w:br/>
        <w:t xml:space="preserve">        "datePublished": "2018-08-12",</w:t>
        <w:br/>
        <w:t xml:space="preserve">        "reviewBody": "Some of the costs are accurate and some seem a little high to me as an expat. I live on the interior of the island, Kathu. We are 5 miles from beaches on either side of the island. Weather is amazing all year - between 75-85 degrees. So far monsoon season is not as bad as I expected. Traffic is really bad. I have not had an accident but the hazards are there. That may be the biggest downside. Your money speaks loudly here. I have a nice route I do on my bicycle for exercise which is shady and hilly with wide shoulders. There is a nice reservoir where people socialize and exercise."</w:t>
        <w:br/>
        <w:t xml:space="preserve">    },</w:t>
        <w:br/>
        <w:t xml:space="preserve">    {</w:t>
        <w:br/>
        <w:t xml:space="preserve">        "datePublished": "2018-07-31",</w:t>
        <w:br/>
        <w:t xml:space="preserve">        "reviewBody": "With beaches easily accessible from anywhere on the island and the most notorious Muay Thai training camps in Thailand, Phuket is the ideal place for the digital nomad who is serious about exercise or beach life. Learn to dive, work out, windsurf, run up Big Buddha’s hill and work at co-working spaces that boast fast internet, Phuket has it all for a very affordable cost of living."</w:t>
        <w:br/>
        <w:t xml:space="preserve">    }</w:t>
        <w:br/>
        <w:t>]</w:t>
      </w:r>
    </w:p>
    <w:p>
      <w:r>
        <w:t>以上为 Phuket.json 的review全部内容</w:t>
      </w:r>
    </w:p>
    <w:p>
      <w:pPr>
        <w:pStyle w:val="Heading1"/>
      </w:pPr>
      <w:r>
        <w:t>Playa del Carmen.json</w:t>
      </w:r>
    </w:p>
    <w:p>
      <w:r>
        <w:t>[</w:t>
        <w:br/>
        <w:t xml:space="preserve">    {</w:t>
        <w:br/>
        <w:t xml:space="preserve">        "datePublished": "2023-10-02",</w:t>
        <w:br/>
        <w:t xml:space="preserve">        "reviewBody": "Not my favourite place, but it has some positive qualities. If you want American comforts like Walmart, Costco, Sam's Club and live abroad, this is a good spot. You can also shop from both Amazon US and MX; there are many US/Canadian people here. It's a very comfortable place to be in many ways.  For many people, it's a great first digital nomad spot as many things are catered to tourists, making it easier for nomads. There are a lot of great, cheap gyms for every activity you can think of. There are restaurants from everywhere in the world at a lot of different budgets. The beach is amazing from October to around March when there is not too much seaweed - also amazing for kitesurfing. Scuba and snorkelling are amazing here. Mexican food it yummy. It also doesn't rain much when compared to living in SEA.  For me, I don't love it here, though. I don't love navigating the city. You can get a motorbike, but it's still car-dominant, and people drive in a crazy way. You also need a car if you want to live outside of the centre. You can walk or bike but it gets super hot and humid in the summer months. The food quality is very poor in terms of ingredients, organic food, etc. Mexican food tastes amazing, but I often find my stomach hurting after going out for a meal. There are a lot of police around - which can be good but sometimes makes me feel uneasy. There's a huge security culture - which can get a bit annoying when you're just trying to access a building/beach or somewhere but can't because of security rules.  Weekend trips are possible, but so many things are catered for tourists that you don't get that Euro or SEA type of prices when it comes to doing little getaways. It's very hard to speak Spanish here- even though I'm almost fluent and keep trying to speak Spanish - everyone replies in English. This is amazing for tourists who are uncomfortable speaking Spanish but sad when you're eager to keep learning/want to integrate more. Rental prices for homes are not the best value and at this exact moment - with the pesos rising, within three months our rent increased by $300/month.  I would say it's a good spot for a new nomad from the Americas, but not my personal favourite place."</w:t>
        <w:br/>
        <w:t xml:space="preserve">    },</w:t>
        <w:br/>
        <w:t xml:space="preserve">    {</w:t>
        <w:br/>
        <w:t xml:space="preserve">        "datePublished": "2022-06-21",</w:t>
        <w:br/>
        <w:t xml:space="preserve">        "reviewBody": "Touristy circus of a place. Everyone is trying to rip you off... even as fluent Spanish speaker. Check out PV or anywhere west coast instead."</w:t>
        <w:br/>
        <w:t xml:space="preserve">    },</w:t>
        <w:br/>
        <w:t xml:space="preserve">    {</w:t>
        <w:br/>
        <w:t xml:space="preserve">        "datePublished": "2022-05-06",</w:t>
        <w:br/>
        <w:t xml:space="preserve">        "reviewBody": "Playa Del Carmen is a super touristy beach town and the catch is, the beach is always full of seaweed, so if you expect to swim in it, have fun. I stayed there for 5 months and only remember the beach being clear 2-3 times. The seaweed stinks so that means the beach stinks.  You have to go out of the tourist areas if you want to find some good food for a reasonable price or it's like you never left your home country. The police are very corrupt and known to rob tourists walking home from the bar at night. You won't get bothered by gangs, it's the police you have to worry about.  It's safe for the most part except for the random cartel hits that happen in broad daylight wherever it has to happen and with impunity.  Not sure where the positive reviews are coming from, or at least I've been a nomad for long enough to know this place is a bad spot to live and work, only good for a weekend of partying and that's it. Literally any beach town in Thailand will be better than Playa Del Carmen"</w:t>
        <w:br/>
        <w:t xml:space="preserve">    },</w:t>
        <w:br/>
        <w:t xml:space="preserve">    {</w:t>
        <w:br/>
        <w:t xml:space="preserve">        "datePublished": "2022-03-19",</w:t>
        <w:br/>
        <w:t xml:space="preserve">        "reviewBody": "This is a vacation spot, not very good for working. Super touristy and everything is marked up. The \"coworking\" places are tiny, I ended up working in my airbnb or a starbucks most of the time. The heat here is unbearable, so if you're planning on working anywhere without AC (most places) better plan on getting uncomfortable quick.  The beach is very small, very crowded and covered in seaweed. Some restaurants will sell you expensive dumpster food, I've thrown away food at least 3 times in my 2 weeks here. I'd stick to places that look busy or have solid reviews online, though you should still expect receive very small portions of \"ok\" food for the $$$ you pay. Either I have some high standards, or lots of reviews online are inflated. Oh also, I'd avoid the street food. It's nasty."</w:t>
        <w:br/>
        <w:t xml:space="preserve">    },</w:t>
        <w:br/>
        <w:t xml:space="preserve">    {</w:t>
        <w:br/>
        <w:t xml:space="preserve">        "datePublished": "2022-02-15",</w:t>
        <w:br/>
        <w:t xml:space="preserve">        "reviewBody": "Wifi in Centro (downtown) should be 20-25MBps download. Playa del Carmen is an excellent DN place Compared to Mexico City 8-10MBps Oaxaca City 8-10MBps Puerto Escondido - Zicatela or La Punta 1 or less than 1MBps even on TelCell hotspot Puerto Vallarta is supposed to have good internet. Tulum constantly loses power even in centro. Can't have internet without power."</w:t>
        <w:br/>
        <w:t xml:space="preserve">    },</w:t>
        <w:br/>
        <w:t xml:space="preserve">    {</w:t>
        <w:br/>
        <w:t xml:space="preserve">        "datePublished": "2022-02-06",</w:t>
        <w:br/>
        <w:t xml:space="preserve">        "reviewBody": "Playa del Carmen is touristy but super liveable. I've found an amazing co-living space that's reasonably priced with great wifi, location, and excellent community. It's mostly other DNS living in it month to month so there's always someone to hang out with. It's called Anana coliving if you're interested. If you're looking to party or shop Playa is a good place. Check out the cenotes, use the ADO to travel up and down the coast, and honestly just embrace the touristy vibe. Sometimes it's fun to get drunk in the street on tequila so might as well just enjoy it while you're here. Are you going to have a Mexican cultural experience? Probably not. But it's a fun town."</w:t>
        <w:br/>
        <w:t xml:space="preserve">    },</w:t>
        <w:br/>
        <w:t xml:space="preserve">    {</w:t>
        <w:br/>
        <w:t xml:space="preserve">        "datePublished": "2021-05-27",</w:t>
        <w:br/>
        <w:t xml:space="preserve">        "reviewBody": "I have only been to a couple of digital nomad spots around the world, but I must say I have been disappointed with PDC for several reasons. I am a coworking space kind of girl and even though there are a few here, they are all not great. Especially if you compare them to the spaces in Bali Canggu/Ubud for example. In PDC it was all about choosing the lesser „evil“ for me. They are okay, but I didn‘t feel the same community vibes or very inspired in these places. The choices of healthy food here is very limited. Most places are all about meat, cheese and if you find something which sounds good and more healthy often is very bland. As others said it is very touristy but there is quite a few things to do, but in order to find out whats happening you need to be in whatsapp groups, which for me is not ideal. Getting around is decent as everything is quite close, yet the high temperatures make it always a sweaty endeavour. Its mostly only comfortable to go out when the sun goes down. Overall its not a bad place to be, but its not somewhere I see myself stay for a long time."</w:t>
        <w:br/>
        <w:t xml:space="preserve">    },</w:t>
        <w:br/>
        <w:t xml:space="preserve">    {</w:t>
        <w:br/>
        <w:t xml:space="preserve">        "datePublished": "2021-03-16",</w:t>
        <w:br/>
        <w:t xml:space="preserve">        "reviewBody": "Love living here! This was my 3rd foreign country and the first that both myself and my husband got to figure out together. I highly recommend getting a bike while you're here and immediately signing up for a coworking space (I use bunker coworking). Not all places have great wifi and you have to be specific on the upload/download speed that you require when contacting hosts with questions. Avoid tourist traps. Do not rent a place off of 5th Ave or 10th Ave unless you are in Playacar or way off of Calle 40 or higher because this is a party atmosphere at night. Otherwise, the food here is awesome, the people are kind to foreigners and most speak English. Prices are great (especially if you're a talented bargainer). I only keep about 500-1,000 pesos on me when I go out and pretty much only use cash for tipping since everyone takes cards here except the street vendors."</w:t>
        <w:br/>
        <w:t xml:space="preserve">    },</w:t>
        <w:br/>
        <w:t xml:space="preserve">    {</w:t>
        <w:br/>
        <w:t xml:space="preserve">        "datePublished": "2021-02-09",</w:t>
        <w:br/>
        <w:t xml:space="preserve">        "reviewBody": "Disappointing: much more expensive than SEA countries, less fun and more touristy. Quite often my expectations weren't matched. It's doable to work from but only if I'd recommend doing that only if you're limited to the western hemisphere timezone."</w:t>
        <w:br/>
        <w:t xml:space="preserve">    },</w:t>
        <w:br/>
        <w:t xml:space="preserve">    {</w:t>
        <w:br/>
        <w:t xml:space="preserve">        "datePublished": "2021-02-02",</w:t>
        <w:br/>
        <w:t xml:space="preserve">        "reviewBody": "I'd advise you to stay away from gimmicky/touristy places along 5th Avenue. Not only is it overpriced, but there's a network of dark characters with bad intentions involving drugs and police shenanigans running all along it. Just avoid, especially at night.  There's so much more to Playa. You can still party if you want, but I'd look at going to special music events like DJs, mini-festivals, more local places off of 5th, etc. And for food, 5th Avenue again is just a tourist trap - there are some really amazing spots to eat that are off the beaten track that will give you a better taste of Riviera Maya cuisine for a lower price and bigger portion.  A lot of people just get overpriced rooms on or near 5th so they can walk around, limiting themselves to a tourist strip. I would recommend buying a bicycle at one of the shops on 10th Avenue to get around. It's actually a very bicycle friendly city. You can get them brand new for around 2000-2500 pesos at several shops there.  Using a bicycle will give you more freedom and not limit you to being stuck on 5th. Just follow locals and watch how they ride around so you can learn. Don't forget to get a lock, horn, and reflectors."</w:t>
        <w:br/>
        <w:t xml:space="preserve">    },</w:t>
        <w:br/>
        <w:t xml:space="preserve">    {</w:t>
        <w:br/>
        <w:t xml:space="preserve">        "datePublished": "2020-11-26",</w:t>
        <w:br/>
        <w:t xml:space="preserve">        "reviewBody": "This place is a total gem! Bali/Thailand vibes + close to US. Also am impressed with their covid policies - not as much mask wearing, but I get an instant no-hassle temperature check virtually every place I go, which is so much smarter than stupid curfews, closures, and quarantine theater I dealt with in the US every day."</w:t>
        <w:br/>
        <w:t xml:space="preserve">    },</w:t>
        <w:br/>
        <w:t xml:space="preserve">    {</w:t>
        <w:br/>
        <w:t xml:space="preserve">        "datePublished": "2020-10-12",</w:t>
        <w:br/>
        <w:t xml:space="preserve">        "reviewBody": "I very strongly don't recommend going to Playa. I lived in Playa del Carmen for multiple months in 2019 and LOVED my time there until multiple people got murdered next to my apartment in the same day. I never felt unsafe until that happened. People who live there or who visit there often will tell you there's some violence but it's no more dangerous than most U.S. cities.  The murder stats will tell you that this city has one of the highest murder rates of any non-warzone cities in the world. And the stats of how many journalists get murdered in Playa will tell you that you can't trust the press to be honest with you about the actual situation. While tourists aren't targeted, the cartel situation is very real and know that you can't trust the press or government to give you an actual read on what's happening in the city."</w:t>
        <w:br/>
        <w:t xml:space="preserve">    },</w:t>
        <w:br/>
        <w:t xml:space="preserve">    {</w:t>
        <w:br/>
        <w:t xml:space="preserve">        "datePublished": "2020-03-02",</w:t>
        <w:br/>
        <w:t xml:space="preserve">        "reviewBody": "I spent a month here, just got back. There are several coworking spaces to choose from. Bunker is a popular one, it was full of young people. The best way to connect is via Facebook, believe it or not. It's still fairly active there. There are a couple groups. The city is a grid and the \"Centro\" part of town is below about 48 st. If you stay between 1st and 48st, crossed with 5th ave up to 15th, you'll be near everything. North of 48, you just see a lot of abandoned construction, trash, and poverty. People living in shells of buildings, putting up sheets for walls. Third World. Below 48th, you've got your choice of delicious restaurants, bars. and coworking. On the cross streets, 5th Ave is tourist central. 10th and 15th is for locals. Anything above that is the great unknown of a poor city. The housing market is depressed, so you can get great deals at airbnbs. Most modern buildings have rooftop pools etc. Every 3rd person on 5th ave will offer you weed and blow. The policia are just around the corner. I don't recommend it. Check out the coworking spaces and you'll probably meet people. On 5th, you'll just meet tourists. IMO the entire hoodmap should just be red for tourists along 5th ave, and the rest a new color representing Third World poverty. I didn't see any hipsters. Locals don't care about noise. They let their dogs bark unchecked forever. Guys on 3 wheelers bike around announcing cold treats with a clown horn that could drive you insane. 38th, 24th, 12th, are cool streets. If I could get a place on one of them at Ave 1 or 5, I'd give it a B+. Anywhere else in a mixed hood, I give it a C-."</w:t>
        <w:br/>
        <w:t xml:space="preserve">    },</w:t>
        <w:br/>
        <w:t xml:space="preserve">    {</w:t>
        <w:br/>
        <w:t xml:space="preserve">        "datePublished": "2019-09-15",</w:t>
        <w:br/>
        <w:t xml:space="preserve">        "reviewBody": "Spent three months living in Playa in spring 2019. Weather is beautiful, though on the hotter side. One huge piece of the city, 5th Avenue, runs from the bus stop for a mile or two and is pretty much nothing but tourist junk. Bad restaurants, bars, and people trying to hawk you on garbage. Once the touristy stuff dies out, there is a small but growing area that's much nicer for living - quieter, greener, few-to-no sales vendors fighting for your attention, and some really nice little restaurants and apartments. The beach is nice (although EXTREMELY thin, sometimes 1-2 feet wide at high tide), but sargasso (seaweed washing up) is a continuous issue and makes the beach pretty much unusable in parts. English is pretty good, but a little Spanish can go a long way. The scuba diving is excellent.  Recommendations: Get a bike to ride around. Eat at Primo (restaurant). Try to find an apartment with a pool or rooftop so the sargasso problems don't mess up your ability to enjoy the outdoors. Rent a car and take a trip to Chichen Itza and Ik-kil. Avoid Cozumel.  All in all, mostly pleasant, decent cost of living, but wouldn't be in a rush to come back."</w:t>
        <w:br/>
        <w:t xml:space="preserve">    },</w:t>
        <w:br/>
        <w:t xml:space="preserve">    {</w:t>
        <w:br/>
        <w:t xml:space="preserve">        "datePublished": "2019-03-05",</w:t>
        <w:br/>
        <w:t xml:space="preserve">        "reviewBody": "Nice place to work remotely. They do have fiber optic so you should update the info"</w:t>
        <w:br/>
        <w:t xml:space="preserve">    }</w:t>
        <w:br/>
        <w:t>]</w:t>
      </w:r>
    </w:p>
    <w:p>
      <w:r>
        <w:t>以上为 Playa del Carmen.json 的review全部内容</w:t>
      </w:r>
    </w:p>
    <w:p>
      <w:pPr>
        <w:pStyle w:val="Heading1"/>
      </w:pPr>
      <w:r>
        <w:t>Portimão.json</w:t>
      </w:r>
    </w:p>
    <w:p>
      <w:r>
        <w:t>[</w:t>
        <w:br/>
        <w:t xml:space="preserve">    {</w:t>
        <w:br/>
        <w:t xml:space="preserve">        "datePublished": "2023-10-11",</w:t>
        <w:br/>
        <w:t xml:space="preserve">        "reviewBody": "Portimão, Praia da Rocha, Alvor, and the beaches of Vau and Prainha are the gems of the Algarve! 🌴☀️  - Europe's finest digital nomad community can be found in Portimão: Portimão Digital Nomads (search on Facebook). They host free events to connect with people every two weeks! 🌐👥  - The prices for food, accommodation, and entertainment are very reasonable, much more affordable than the rest of Europe. 💰🍽️🎉  - The locals are incredibly friendly and fun-loving! 😄🤝  - There's only one drawback, and that is sometimes when you arrive as a digital nomad, the place is so beautiful that you might want to stay forever! 🌅🌍✨"</w:t>
        <w:br/>
        <w:t xml:space="preserve">    },</w:t>
        <w:br/>
        <w:t xml:space="preserve">    {</w:t>
        <w:br/>
        <w:t xml:space="preserve">        "datePublished": "2023-09-21",</w:t>
        <w:br/>
        <w:t xml:space="preserve">        "reviewBody": "Portimão on loistava valinta niin diginomadeille kuin muillekin etätyöläisille. Sopivan kokoinen kaupunki tarjoaa tekemistä ja kokemista vuoden ympäri, eikä hiljene liikaa talvellakaan paikallisen yhteisön ansiosta. Täällä voi patikoida, pyöräillä, surffata, suppailla, joogata, käydä kuntosalilla ja ulkoilla eri tavoin. Kaupungissa on myös teatteri- ja konserttitarjontaa, leffateatteri, taidetapahtumia ja erilaisia festivaaleja. Portimão Digital Nomads on ihana yhteisö, josta saa paljon neuvoja, tukea, kansainvälisiä ystäviä ja seuraa kaikenlaiseen tekemiseen."</w:t>
        <w:br/>
        <w:t xml:space="preserve">    },</w:t>
        <w:br/>
        <w:t xml:space="preserve">    {</w:t>
        <w:br/>
        <w:t xml:space="preserve">        "datePublished": "2023-09-19",</w:t>
        <w:br/>
        <w:t xml:space="preserve">        "reviewBody": "Are you tired of the same old 9-to-5 grind? Yearning for a life of adventure, freedom, and endless sunshine? Look no further, Portimao boasts some of the most breathtaking beaches in Europe. Imagine white sands, crystal-clear waters, and endless horizons. Your office view will be envy-inducing, and your daily dip in the sea is just steps away.  Portimao is not just a destination; it's a community of like-minded individuals pursuing their dreams. Connect with fellow digital nomads, share ideas, and collaborate in a welcoming, innovative atmosphere. The opportunities for networking are boundless.  Escape the high cost of living in major cities! In Portimao, you can enjoy a high-quality lifestyle without breaking the bank. Accommodation, food, and leisure activities come at a fraction of the cost compared to other digital nomad hotspots.  Nearly every day is a sunny one in Portimao. Say goodbye to gloomy weather and hello to endless summer vibes. Perfect for those who thrive in the sun!  Celebrate life at the region's almost monthly festivals. Witness the grandeur of the Loule Carnival, one of Europe's oldest carnivals. Join in the immersive Black &amp; White Party in Carvoeiro, where the entire town transforms into a vibrant festival of music and street celebrations. And for the music enthusiasts, don't miss the globally renowned AfroNation on Praia de Rocha.  Savor fresh seafood, local delicacies, and international cuisine at Portimao's vibrant eateries. Fuel your creativity with an array of culinary experiences, all within walking distance of your new home.  Portimao offers a variety of coworking hubs equipped with high-speed internet, ergonomic seating, and stunning views. Boost your productivity in a professional environment.  Immerse yourself in Portuguese culture, from traditional festivals to art exhibitions. Portimao's rich history and vibrant arts scene will keep your creative juices flowing.  In Portimao, work-life balance isn't just a buzzword; it's a way of life. After a productive workday, enjoy watersports, hiking, or simply unwind with a sunset beach yoga session.  Located in the Algarve region, Portimao offers excellent connectivity with international airports, making it easy to explore Europe and beyond during your breaks."</w:t>
        <w:br/>
        <w:t xml:space="preserve">    },</w:t>
        <w:br/>
        <w:t xml:space="preserve">    {</w:t>
        <w:br/>
        <w:t xml:space="preserve">        "datePublished": "2023-09-19",</w:t>
        <w:br/>
        <w:t xml:space="preserve">        "reviewBody": "A gem with a great nomad community. Great beached, bars and plenty of restaurants. Check out the wider area and join the Portimão Digital Nomads group on fb and WhatsApp, they have regular meet ups and post details of other events. They also have a co work space in Alvor"</w:t>
        <w:br/>
        <w:t xml:space="preserve">    },</w:t>
        <w:br/>
        <w:t xml:space="preserve">    {</w:t>
        <w:br/>
        <w:t xml:space="preserve">        "datePublished": "2023-05-05",</w:t>
        <w:br/>
        <w:t xml:space="preserve">        "reviewBody": "Ik woon sinds een jaar in Portimão. In eerste instantie was het een tijdelijk idee, maar inmiddels hebben we besloten te blijven en dit zijn de redenen: * prachtige kustlijn met veel natuurbehoud, waar we elke dag heerlijk kunnen zwemmen, hiken etc. * Portimão is een stad waar \"echte mensen wonen\", dus ook buiten het toeristenseizoen blijft alles doordraaien. * een geweldige en heel actieve digital Nomads community, dus gelijk mensen leren kennen en leuke sociale fingen ondernemen. * 45 minuten rijden v.a. vliegveld * alles wat je nodig hebt is in de buurt (shopping malls, ziekenhuizen, restaurants, scholen, veel sportmogelijkheden en clubs voor kinderen, etc. etc. * Co-working faciliteiten!"</w:t>
        <w:br/>
        <w:t xml:space="preserve">    },</w:t>
        <w:br/>
        <w:t xml:space="preserve">    {</w:t>
        <w:br/>
        <w:t xml:space="preserve">        "datePublished": "2023-01-30",</w:t>
        <w:br/>
        <w:t xml:space="preserve">        "reviewBody": "If you are looking for many activity and sport options, all the conveniences, and spectacular year-round weather, Portimao is the choice for you. For me it is the best balance of a small-town community of friends together with modern infrastructure (including fast internet), not to mention an affordable cost of living, good food and a walkable size."</w:t>
        <w:br/>
        <w:t xml:space="preserve">    },</w:t>
        <w:br/>
        <w:t xml:space="preserve">    {</w:t>
        <w:br/>
        <w:t xml:space="preserve">        "datePublished": "2023-01-03",</w:t>
        <w:br/>
        <w:t xml:space="preserve">        "reviewBody": "I've stayed in different places in Portugal, but finally decided to spend more time in Portimao. The community is amazing and rapidly growing. There are regular meetups and many groups for activities like padel, surfing, skating, etc. The beaches in Praia da Rocha and Alvor are fabulous. And the town has all the services you need. It's also well connected by direct bus with Lisbon and Sevilla. Portimao is definitely a great place to live and work from!"</w:t>
        <w:br/>
        <w:t xml:space="preserve">    },</w:t>
        <w:br/>
        <w:t xml:space="preserve">    {</w:t>
        <w:br/>
        <w:t xml:space="preserve">        "datePublished": "2022-11-28",</w:t>
        <w:br/>
        <w:t xml:space="preserve">        "reviewBody": "Portimão é a cidade de tamanho perfeito para ter todas as comodidades como centro comercial e hospital, mas suficientemente pequena para poder andar por todo o lado. Adoramos a comida e o clima, as actividades de Inverno e os desportos, e as pessoas fantásticas."</w:t>
        <w:br/>
        <w:t xml:space="preserve">    },</w:t>
        <w:br/>
        <w:t xml:space="preserve">    {</w:t>
        <w:br/>
        <w:t xml:space="preserve">        "datePublished": "2022-11-02",</w:t>
        <w:br/>
        <w:t xml:space="preserve">        "reviewBody": "Portimao is definitely the best city to work remotely in the Algarve. It is easy to find any type of service and the city is very beautiful and dynamic. If you come here, I recommend looking for the 🧡 \"Portimao digital nomads\" group on Facebook, they are a very friendly group and hold many events."</w:t>
        <w:br/>
        <w:t xml:space="preserve">    },</w:t>
        <w:br/>
        <w:t xml:space="preserve">    {</w:t>
        <w:br/>
        <w:t xml:space="preserve">        "datePublished": "2022-10-20",</w:t>
        <w:br/>
        <w:t xml:space="preserve">        "reviewBody": "Exceptional digital nomads community! Amazing cafes with ocean views to work at, cool night life, and very good sea food! All really cheap!"</w:t>
        <w:br/>
        <w:t xml:space="preserve">    },</w:t>
        <w:br/>
        <w:t xml:space="preserve">    {</w:t>
        <w:br/>
        <w:t xml:space="preserve">        "datePublished": "2022-10-20",</w:t>
        <w:br/>
        <w:t xml:space="preserve">        "reviewBody": "I moved to Portimão 4 years ago and I think it was the best decision ever. It's the right mixture of a working town and holiday destination. There's something going on all year round. Great beaches and nature, lots of outdoor activities, lovely people, the best wines 😉 there's an awesome remote worker / digital nomads community and fast Wi-Fi. I feel so lucky to live in this beautiful place!!!"</w:t>
        <w:br/>
        <w:t xml:space="preserve">    },</w:t>
        <w:br/>
        <w:t xml:space="preserve">    {</w:t>
        <w:br/>
        <w:t xml:space="preserve">        "datePublished": "2022-10-09",</w:t>
        <w:br/>
        <w:t xml:space="preserve">        "reviewBody": "We researched many towns in the Algarve before choosing Portimao, and we are so glad we did because we love it! Portimao is the best for year round activities and events and sports, wonderful weather, convenient facilities like shopping and hospitals, great food and wine options, and a low cost of living. It is easy to get by without speaking Portuguese, but there are plenty of locals to meet and practice so you can learn. It is easy to safely walk anywhere, or you can take the bus, rideshare, bicycle or train. Infrastructure is good with fast internet and plenty of places for a digital nomad to work. We chose the Praia da Rocha area for the restaurants and fun atmosphere, but there are quieter and less expensive areas like Alvor if you prefer. We"</w:t>
        <w:br/>
        <w:t xml:space="preserve">    },</w:t>
        <w:br/>
        <w:t xml:space="preserve">    {</w:t>
        <w:br/>
        <w:t xml:space="preserve">        "datePublished": "2022-08-28",</w:t>
        <w:br/>
        <w:t xml:space="preserve">        "reviewBody": "Portimao , best place for digital nomads. Everything you need, international community, many activties and sports, and great cost of living"</w:t>
        <w:br/>
        <w:t xml:space="preserve">    },</w:t>
        <w:br/>
        <w:t xml:space="preserve">    {</w:t>
        <w:br/>
        <w:t xml:space="preserve">        "datePublished": "2022-08-24",</w:t>
        <w:br/>
        <w:t xml:space="preserve">        "reviewBody": "We are a couple from Denmark, who decided to move to the Algarve in 2020 (in the pandemic); we live in many places (Tavira, Lagos, Albufeira, before finding our favorite place: Portimao). We live in the Praia da Rocha area; an area full of life \"all year round\"; where we can make friends of all nationalities. A very safe area with all the comforts of a big city (without being a big city). We are in love :D"</w:t>
        <w:br/>
        <w:t xml:space="preserve">    },</w:t>
        <w:br/>
        <w:t xml:space="preserve">    {</w:t>
        <w:br/>
        <w:t xml:space="preserve">        "datePublished": "2022-05-11",</w:t>
        <w:br/>
        <w:t xml:space="preserve">        "reviewBody": "Já estou em Portimão há 6 meses e posso dizer que encontrei o sítio ideal que combina qualidade de vida com trabalho remoto. Estou a considerar ficar por cá. Recomendo."</w:t>
        <w:br/>
        <w:t xml:space="preserve">    },</w:t>
        <w:br/>
        <w:t xml:space="preserve">    {</w:t>
        <w:br/>
        <w:t xml:space="preserve">        "datePublished": "2021-11-25",</w:t>
        <w:br/>
        <w:t xml:space="preserve">        "reviewBody": "I am reading the comments and it is true; the Praia da Rocha area has a \"Miami or California vibe\"; It needs to have more parks and bike paths; but in general I also think that it is the best place to live in Algarve as a digital nomad all year round."</w:t>
        <w:br/>
        <w:t xml:space="preserve">    },</w:t>
        <w:br/>
        <w:t xml:space="preserve">    {</w:t>
        <w:br/>
        <w:t xml:space="preserve">        "datePublished": "2021-11-24",</w:t>
        <w:br/>
        <w:t xml:space="preserve">        "reviewBody": "I have been living in the Algarve for 3 years. I have lived in Lagos, Albuferia, Faro and now Portimao. All the towns are extremely beautiful and the climate is spectacular. But if I had to choose one to live all year round, it would undoubtedly be Portimao. (not the prettiest, but you have everything and it makes your life easier). It also has its charm (it looks like a small Miami from the 80s).  Of all the areas of Portimao to live, I prefer Praia da Rocha. ❤️"</w:t>
        <w:br/>
        <w:t xml:space="preserve">    },</w:t>
        <w:br/>
        <w:t xml:space="preserve">    {</w:t>
        <w:br/>
        <w:t xml:space="preserve">        "datePublished": "2021-08-07",</w:t>
        <w:br/>
        <w:t xml:space="preserve">        "reviewBody": "I lived, for 2 years in Lagos (a very nice town, but a ghost town in winter). The only cities livable all year round in the Algarve are Portimao and Faro (and Portimao seems much more enjoyable to me)."</w:t>
        <w:br/>
        <w:t xml:space="preserve">    },</w:t>
        <w:br/>
        <w:t xml:space="preserve">    {</w:t>
        <w:br/>
        <w:t xml:space="preserve">        "datePublished": "2021-07-27",</w:t>
        <w:br/>
        <w:t xml:space="preserve">        "reviewBody": "We love living in Praia da Rocha, it is a very beautiful city and you have everything at hand (there are more beautiful towns in the Algarve, but they do not have all the comforts to live all year round, just like Portimao. Portimao is a working-class town , and Praia da Rocha is more of a resort town (both could be better cared for, but in general lines it is fine)"</w:t>
        <w:br/>
        <w:t xml:space="preserve">    },</w:t>
        <w:br/>
        <w:t xml:space="preserve">    {</w:t>
        <w:br/>
        <w:t xml:space="preserve">        "datePublished": "2021-07-16",</w:t>
        <w:br/>
        <w:t xml:space="preserve">        "reviewBody": "We are an Italian couple (recently moved to Portimao a few months ago). We love the Praia da Rocha area (it has a resemblance to Miami but in a small way). Spectacular beaches, warm water, low cost of living. highly recommended."</w:t>
        <w:br/>
        <w:t xml:space="preserve">    },</w:t>
        <w:br/>
        <w:t xml:space="preserve">    {</w:t>
        <w:br/>
        <w:t xml:space="preserve">        "datePublished": "2021-07-15",</w:t>
        <w:br/>
        <w:t xml:space="preserve">        "reviewBody": "I moved to Portimao about 1 year ago (in the Praia da Rocha area) and I couldn't be happier. Locals are super friendly, and it is very easy to make friends.  The parties are incredible and there are many sports to do (at affordable prices).  There is sunshine 300 days a year, the average internet speed is 100mb, and the cost of living is approx € 1600 (including the rent of 700 for a 1 bedroom apartment).  Now I plan to move here after visiting other places in the Algarve (Lagos, Carvoeiro, Vilamoura, Albufeira), I think that Portimao is the best to live all year round (and the most fun)."</w:t>
        <w:br/>
        <w:t xml:space="preserve">    }</w:t>
        <w:br/>
        <w:t>]</w:t>
      </w:r>
    </w:p>
    <w:p>
      <w:r>
        <w:t>以上为 Portimão.json 的review全部内容</w:t>
      </w:r>
    </w:p>
    <w:p>
      <w:pPr>
        <w:pStyle w:val="Heading1"/>
      </w:pPr>
      <w:r>
        <w:t>Porto.json</w:t>
      </w:r>
    </w:p>
    <w:p>
      <w:r>
        <w:t>[</w:t>
        <w:br/>
        <w:t xml:space="preserve">    {</w:t>
        <w:br/>
        <w:t xml:space="preserve">        "datePublished": "2023-09-21",</w:t>
        <w:br/>
        <w:t xml:space="preserve">        "reviewBody": "I've lived here for a year as a solo female expat over 50 (from the US) and I love it more and more every day. There are always events and things to do. I have an large, affordable apartment 20 minutes walking from the city center. I live on $2,000 a month.  Before I found my apartment I was a digital nomad here for 4 months and it was challenging. I found some great co-working spaces but the airbnbs I stayed in were sub-par with terrible internet.  However, as a resident/expat I have fantastic internet (fiber optic) and my apartment rent (for a large apartment near the center of town) is extremely affordable.  The health care is amazing. I ended up in the hospital several times (using my private healthcare) and had better treatments than I ever received in the US. I had a surgery where I was kept overnight and the co-pay for the entire surgery with general anesthesia and was less than a single doctor's visit co-pay used to cost me in the US.  The people are friendly and helpful. I've formed an amazing community of Portuguese women who check in regularly and invite me out. I never had that in the US. A car is not needed because the metro and buses go most everywhere, but it's nice to have a car and extremely affordable.  For expating I give Porto an A+. For nomading, a C."</w:t>
        <w:br/>
        <w:t xml:space="preserve">    },</w:t>
        <w:br/>
        <w:t xml:space="preserve">    {</w:t>
        <w:br/>
        <w:t xml:space="preserve">        "datePublished": "2023-07-05",</w:t>
        <w:br/>
        <w:t xml:space="preserve">        "reviewBody": "It used to be a nice city for nomads, but it is happening the same as in Lisbon - it is getting to expensive for what it can offer, losing its character and packed with tourists. I tried to learn Portuguese, but it was difficult to meeto local people. Furthermore, the sea water is quite cold and the beach can be quite windy. Better to be in a Mediterranean city or village. Going to Greece now!"</w:t>
        <w:br/>
        <w:t xml:space="preserve">    },</w:t>
        <w:br/>
        <w:t xml:space="preserve">    {</w:t>
        <w:br/>
        <w:t xml:space="preserve">        "datePublished": "2023-06-26",</w:t>
        <w:br/>
        <w:t xml:space="preserve">        "reviewBody": "As a digital nomad who has had the opportunity to explore various cities around the world, I must say that my experience in Porto was far from satisfactory. While Porto may be touted as a popular tourist destination, it failed to meet my expectations in several aspects.  First and foremost, the infrastructure in Porto left much to be desired. The city's public transportation system was often unreliable and poorly maintained. Buses and trams were frequently overcrowded, making commuting a frustrating and uncomfortable experience. The metro network, although limited, was somewhat better but still fell short compared to other European cities.  Another significant drawback of Porto was the lack of reliable and efficient internet connectivity. As a digital nomad, having a fast and stable internet connection is crucial, but unfortunately, I encountered frequent outages and slow speeds during my time there. This made it incredibly challenging to work remotely and caused a lot of unnecessary stress and inconvenience.  Moreover, I found the cost of living in Porto to be surprisingly high compared to the quality of life it offered. Accommodation prices were disproportionately expensive for what was provided, and the overall value for money was questionable. Additionally, dining out in Porto was not a particularly pleasant experience either. While the city is known for its culinary scene, I found that many restaurants lacked variety and the service was often lackluster.  Furthermore, Porto did not seem to be a particularly welcoming or inclusive city for digital nomads. The local community appeared rather closed-off and not very supportive of outsiders. Networking opportunities were scarce, and it was challenging to connect with like-minded individuals or find co-working spaces that fostered a sense of community.  Lastly, while Porto may have its charm in terms of architecture and historic sites, it lacked diversity in terms of cultural and entertainment offerings. The city seemed to rely heavily on its past glory without investing enough in contemporary art, music, and cultural events. As a result, I often found myself searching for alternative sources of entertainment beyond the usual tourist attractions.  All in all, as a digital nomad seeking an inspiring and conducive environment for work and personal growth, I found Porto to be a disappointing destination. Its subpar infrastructure, unreliable internet, high cost of living, lack of inclusivity, and limited cultural offerings make it a less-than-ideal choice for those seeking a fulfilling and vibrant digital nomad lifestyle."</w:t>
        <w:br/>
        <w:t xml:space="preserve">    },</w:t>
        <w:br/>
        <w:t xml:space="preserve">    {</w:t>
        <w:br/>
        <w:t xml:space="preserve">        "datePublished": "2023-05-25",</w:t>
        <w:br/>
        <w:t xml:space="preserve">        "reviewBody": "Lisbon is getting expensive and Porto is still affordable, cheap except to the locals. They can't even rent or buy there anymore. If you go to Porto or similar and pay for overpriced housing and services, you will be contributing to this small city becoming even more expensive. Portugal is small so Portuguese people don't have anywhere else to go. When Porto becomes expensive like Lisbon you can just go away, but the locals can't. They opened their doors to you, be respectful."</w:t>
        <w:br/>
        <w:t xml:space="preserve">    },</w:t>
        <w:br/>
        <w:t xml:space="preserve">    {</w:t>
        <w:br/>
        <w:t xml:space="preserve">        "datePublished": "2023-04-06",</w:t>
        <w:br/>
        <w:t xml:space="preserve">        "reviewBody": "I don’t love Porto but I don’t hate it.  I'll preface this by saying I’m a solo traveler (30s male from the US). Things I like about Porto: it is easy to navigate, has great architecture. It's very quaint and charming. It's very walkable and e-scooters are everywhere (pay 30 bucks and get unlimited rides for a month) which is much more convenient than Uber.  Food is pretty solid and there's a lot of options. It's also a wine lover's paradise. Nightlife is decent. I wouldn't say it's great.  Porto is very international. Almost everyone I met was a transplant or a tourist. I am not a huge fan of this type of thing. I think it kind of gives a place a weird vibe. I would say generally the people are nice. It's not the easiest place to meet people.  I think Porto is a great place for a couple or someone that wants to take things slow and kind of chill. It's a smaller city so it doesn’t have a ton going on like bigger cities obviously.  I’d say if you're a solo traveler I would skip. it's not the best place but it's not terrible. I would say Porto is very average. Nothing about it stands out to me. It just seems like an average European city."</w:t>
        <w:br/>
        <w:t xml:space="preserve">    },</w:t>
        <w:br/>
        <w:t xml:space="preserve">    {</w:t>
        <w:br/>
        <w:t xml:space="preserve">        "datePublished": "2023-03-19",</w:t>
        <w:br/>
        <w:t xml:space="preserve">        "reviewBody": "I just wanna give my opinion about Porto for future residents the best areas in Porto is Near Castelo do Queijo, ( Parish nevogilde) Boavista and Foz near beaches if you wanna live with quality of life in Porto."</w:t>
        <w:br/>
        <w:t xml:space="preserve">    },</w:t>
        <w:br/>
        <w:t xml:space="preserve">    {</w:t>
        <w:br/>
        <w:t xml:space="preserve">        "datePublished": "2023-03-19",</w:t>
        <w:br/>
        <w:t xml:space="preserve">        "reviewBody": "My experience is best area in Porto city is near castelo do queijo (nevogilde) Boavista(roundabout) and Foz"</w:t>
        <w:br/>
        <w:t xml:space="preserve">    },</w:t>
        <w:br/>
        <w:t xml:space="preserve">    {</w:t>
        <w:br/>
        <w:t xml:space="preserve">        "datePublished": "2023-01-26",</w:t>
        <w:br/>
        <w:t xml:space="preserve">        "reviewBody": "Porto was like a scaled down Lisbon (I swear they are trying to copy it down to the cable car). Lots to do but manageable walking wise. I walked everywhere and always found stuff to do. Bars and clubs are focused in one main area so everything is just easier. The architecture is wonderful and the people are nice. I'd like to see the city in summer as it's just on the wrong side of comfortable and it rained quite a bit (I was there in December). Dog poo is seemingly an issue generally in Portugal..."</w:t>
        <w:br/>
        <w:t xml:space="preserve">    },</w:t>
        <w:br/>
        <w:t xml:space="preserve">    {</w:t>
        <w:br/>
        <w:t xml:space="preserve">        "datePublished": "2022-12-10",</w:t>
        <w:br/>
        <w:t xml:space="preserve">        "reviewBody": "Very dirty, graffiti everywhere, people offering drugs around the train station and nightlife areas, plenty of urban blight. All that being said Porto has some of the most beautiful architecture in the world, is extremely lively, and pretty affordable. If you're looking for a longer stay I recommend staying in a more residential area like that to the east."</w:t>
        <w:br/>
        <w:t xml:space="preserve">    },</w:t>
        <w:br/>
        <w:t xml:space="preserve">    {</w:t>
        <w:br/>
        <w:t xml:space="preserve">        "datePublished": "2022-03-11",</w:t>
        <w:br/>
        <w:t xml:space="preserve">        "reviewBody": "I've been to ~70 countries. Porto is my favorite city in the world. The people, the people, the people!  It's the perfect size, well connected airport, vibrant and happening, amazing blend of locals and expats, and much cheaper than Lisbon. Looking to call this place home."</w:t>
        <w:br/>
        <w:t xml:space="preserve">    },</w:t>
        <w:br/>
        <w:t xml:space="preserve">    {</w:t>
        <w:br/>
        <w:t xml:space="preserve">        "datePublished": "2022-02-16",</w:t>
        <w:br/>
        <w:t xml:space="preserve">        "reviewBody": "more clean than lisbon more welcoming but some locals are rude many gigolos and mafias looking around"</w:t>
        <w:br/>
        <w:t xml:space="preserve">    },</w:t>
        <w:br/>
        <w:t xml:space="preserve">    {</w:t>
        <w:br/>
        <w:t xml:space="preserve">        "datePublished": "2021-02-15",</w:t>
        <w:br/>
        <w:t xml:space="preserve">        "reviewBody": "I have been living in Porto since September. Portugal is currently in a hard covid lockdown so Porto is not at its best. But in better times the city is amazing. Beautiful, right near the beach, with excellent air and rail connectivity. English is widely spoken and the accommodations for visitors are diverse and excellent. Restaurants are also diverse and excellent. Prices for those used to northern Europe or USA will seem low. December, January are very rainy and can get cold, down to nearly 0°C. Many units do not have heaters or only electric ones, so may be uncomfortable in winter. And it can rain for over a week straight. However at all other times of the year the climate is amazing. Porto merits its high digital nomad ranking!"</w:t>
        <w:br/>
        <w:t xml:space="preserve">    },</w:t>
        <w:br/>
        <w:t xml:space="preserve">    {</w:t>
        <w:br/>
        <w:t xml:space="preserve">        "datePublished": "2020-06-11",</w:t>
        <w:br/>
        <w:t xml:space="preserve">        "reviewBody": "Better than Lisbon, much more cozy and welcoming. You can find cheaper places in the “other side of the bridge”, in the municipality of Vila Nova de Gaia. Public transports works and is pretty convenient, most part of the city is covered by tram stations. Beaches are freezing cold but nice for a running. Don’t miss the daily sunsets in the garden nearby the bridge, eating pastel de nata and drinking a bottle of Porto Wine. But please, don’t clap your hands to the sun — only Brazilian tourists do that haha"</w:t>
        <w:br/>
        <w:t xml:space="preserve">    },</w:t>
        <w:br/>
        <w:t xml:space="preserve">    {</w:t>
        <w:br/>
        <w:t xml:space="preserve">        "datePublished": "2020-01-07",</w:t>
        <w:br/>
        <w:t xml:space="preserve">        "reviewBody": "Porto is simply amazing! Really good food, easy atmosphere, nice people, affordable, and great to do some work as well! The amazing history this place has adds to the total, including it being easy to travel south to Coimbra and Lisbon."</w:t>
        <w:br/>
        <w:t xml:space="preserve">    },</w:t>
        <w:br/>
        <w:t xml:space="preserve">    {</w:t>
        <w:br/>
        <w:t xml:space="preserve">        "datePublished": "2019-05-16",</w:t>
        <w:br/>
        <w:t xml:space="preserve">        "reviewBody": "Spent 3 years living in Porto, must say it's maybe the best city I've lived in so far. Its super hospitable people, delicious food, good English speaking and well educated population, entrepreneurship opportunities and cheap (comparing to Lisbon) cost of living make a combination that is quite hard to beat in Europe."</w:t>
        <w:br/>
        <w:t xml:space="preserve">    }</w:t>
        <w:br/>
        <w:t>]</w:t>
      </w:r>
    </w:p>
    <w:p>
      <w:r>
        <w:t>以上为 Porto.json 的review全部内容</w:t>
      </w:r>
    </w:p>
    <w:p>
      <w:pPr>
        <w:pStyle w:val="Heading1"/>
      </w:pPr>
      <w:r>
        <w:t>Prague.json</w:t>
      </w:r>
    </w:p>
    <w:p>
      <w:r>
        <w:t>[</w:t>
        <w:br/>
        <w:t xml:space="preserve">    {</w:t>
        <w:br/>
        <w:t xml:space="preserve">        "datePublished": "2023-04-26",</w:t>
        <w:br/>
        <w:t xml:space="preserve">        "reviewBody": "Lived in Prague for 8 years. It's a beautiful international European city. Never learned Czech, but was fine. Almost all cafes and restaurants have English menus. Superb food delivery apps (Wolt is the best). All the food you can imagine. Vietnamese food is world-class because of the huge Vietnamese population. If you want hipster bars and cafes, there's plenty of that. If you want old-world-charm there's plenty of that. If you want posh luxury there's some of Europes best restaurants and cocktail bars here.  Still very good value for eating and drinking out. But the housing has gotten a lot more expensive. In the end I spent half on my income every month on rent. And you don't want to live in the dead suburbs. But if you can find a good deal in the center you'll be fine. You can walk everywhere. The public transport is excellent in the rare occasions you need it.  It's a walkable and livable city with an extraordinary amount of beautiful architecture and bridges. It's also very green, lots of trees and parks both big and small. Prague is also one of the safest cities in the world, almost feels like a small town in this regard."</w:t>
        <w:br/>
        <w:t xml:space="preserve">    },</w:t>
        <w:br/>
        <w:t xml:space="preserve">    {</w:t>
        <w:br/>
        <w:t xml:space="preserve">        "datePublished": "2023-02-26",</w:t>
        <w:br/>
        <w:t xml:space="preserve">        "reviewBody": "Prague is a beautiful city and I like it despite its quirks. I use it as a base in Europe.  It has literally everything you need for long-term living: high-quality food, great nightlife, cool malls with lots of shops, and most people speak English. It even has its own local version of Amazon called Alza, with pick-up stations scattered all over the city, which is great because you usually cannot receive packages in an Airbnb. The city is very walkable and I love just walking around, looking at the people and the buildings with beautiful ornamented facades &amp; bright colors, and discovering new places. The transport system is also remarkably good, very reliable and you can go anywhere easily. You probably won't ever need a taxi unless it's very late or you are in a hurry. Because the city is relatively compact, you can get from A to B usually within 20 minutes, which is pretty darn efficient! Note that Uber Eats does not operate here anymore, but they have an app called Dame Jidlo, which works well. All of this makes it a very nice city to live in for a few months at a time.  The cost of living is still reasonable, although it has risen a lot recently. Airbnb prices have literally tripled since before the pandemic, and it seems restaurant prices increased ~40%. I suppose this is due to inflation, the Czech crown getting relatively stronger (or devaluing at a slower pace...), the war &amp; the massive influx of refugees.  However, what would otherwise be a beautiful, poetic, romantic historical city, is constantly being sabotaged by the numerous packs of 5 to 20 rowdy tourists (usually &gt;90% or even 100% male) coming to Prague, getting drunk, shouting in the streets, and generally being obnoxious, sometimes even before the sun sets. When the locals see a group like this, everyone knows they came from the UK/France/Germany to Prague for the cheap beer, the strip clubs, and the decriminalized prostitution at the \"sauna club\". You will see them too, it will be impossible to ignore them. Their obnoxiousness and disrespect for the people who live here are unacceptable, especially with those super noisy beer bike tours, and I'm pretty sure this is the reason why the locals don't seem to really like tourists here. Hopefully, Prague becoming more expensive and the fact that the authorities recognized the problem and started cracking down on it will incentivize stag doers and other intellectuals to favor going to Budapest, Bucharest, or Cologne/Hamburg/Frankfurt/Berlin instead. For now, just avoid the historic center &amp; the area around the path to the Prague castle, as the locals do. It is a big overpriced tourist trap anyway.  The second downside is that on top of being hard to befriend locals (reason above), it is kinda hard to meet other digital nomads in Prague because the community seems very fragmented relative to the small size of the city. There isn't really a go-to place or coliving for digital nomads, or a whatsapp group/entity organizing events for DNs that I know of. Locus is taking a bit of an initiative but I hope it grows into something bigger.  All in all, this is a nice place to spend a few months when you need to focus on work or relax &amp; collect yourself. I like that when I go there, I know that there won't be any major troubles, and I will be able to live &amp; work efficiently within an hour after landing at the airport. Would I spend a whole year there though? Unless I can sit outside on a summer day without a pack of 12 rowdy stag-do sex tourists passing by on a beer bike and destroying my eardrums, probably not."</w:t>
        <w:br/>
        <w:t xml:space="preserve">    },</w:t>
        <w:br/>
        <w:t xml:space="preserve">    {</w:t>
        <w:br/>
        <w:t xml:space="preserve">        "datePublished": "2020-12-20",</w:t>
        <w:br/>
        <w:t xml:space="preserve">        "reviewBody": "I visited Prague on more than one occasion and tried something new each time. I really wanted to enjoy it, but unfortunately it turned out to be one of my least favourite cities. Perhaps it was just me, but there was an overwhelming sense of distrust and dislike towards foreigners, you have to try pretty hard to blend in if you want to experience the life of a local &amp; avoid the tourism. I met some wonderful people and and there’s some cool communities to be part of, but another extended stay just isn’t for me."</w:t>
        <w:br/>
        <w:t xml:space="preserve">    },</w:t>
        <w:br/>
        <w:t xml:space="preserve">    {</w:t>
        <w:br/>
        <w:t xml:space="preserve">        "datePublished": "2019-01-22",</w:t>
        <w:br/>
        <w:t xml:space="preserve">        "reviewBody": "My husband and I spent about 6 weeks testing Prague in Nov-Dec 2018 as we were considering it as a semi-permanent base of operations for the next year or two. Honestly it was great and we plan on leaving Malta where we have been for the past year. Pluses - transportation is very good and quite cheap, tons of restaurants, lots to do. People are more reserved, perhaps even a bit suspicious, so I would not say it was an OVERLY welcoming vibe, however there are a lot of expats from the US, CA, UK and more, so I did meet some very nice people and there is a good Expat network there. Not very racially diverse, I noticed this very quickly. Language is somewhat of an issue - unlike say France or Spain where you can figure out some words - in Czech you won't have a clue. Overall though - 2 thumbs up for us!"</w:t>
        <w:br/>
        <w:t xml:space="preserve">    },</w:t>
        <w:br/>
        <w:t xml:space="preserve">    {</w:t>
        <w:br/>
        <w:t xml:space="preserve">        "datePublished": "2018-12-09",</w:t>
        <w:br/>
        <w:t xml:space="preserve">        "reviewBody": "Possibly the best city to live in Europe, especially in the summer. It's clean, people are friendly, lots of cafes to work, fast internet, lots of Airbnb's, and it's relatively cheap."</w:t>
        <w:br/>
        <w:t xml:space="preserve">    },</w:t>
        <w:br/>
        <w:t xml:space="preserve">    {</w:t>
        <w:br/>
        <w:t xml:space="preserve">        "datePublished": "2018-07-24",</w:t>
        <w:br/>
        <w:t xml:space="preserve">        "reviewBody": "Prague is super awesome, it’s a very beautiful city. However, I have learned two things about Prague which I want to share with future travelers and nomads, they are:  - Only use ATMs that has the word “Bankomat” on it, all the other ATMs have really high fees or commission and may even in some cases support organized crime.  - if you need to call the police for some reason, because of e.g. robbery or physical injury, make sure to call the state police or ask for the state police and not the municipal police. The municipal police can be very corrupt and in some cases support organized crime.  That’s my advice, take care."</w:t>
        <w:br/>
        <w:t xml:space="preserve">    }</w:t>
        <w:br/>
        <w:t>]</w:t>
      </w:r>
    </w:p>
    <w:p>
      <w:r>
        <w:t>以上为 Prague.json 的review全部内容</w:t>
      </w:r>
    </w:p>
    <w:p>
      <w:pPr>
        <w:pStyle w:val="Heading1"/>
      </w:pPr>
      <w:r>
        <w:t>Rijeka.json</w:t>
      </w:r>
    </w:p>
    <w:p>
      <w:r>
        <w:t>[]</w:t>
      </w:r>
    </w:p>
    <w:p>
      <w:r>
        <w:t>以上为 Rijeka.json 的review全部内容</w:t>
      </w:r>
    </w:p>
    <w:p>
      <w:pPr>
        <w:pStyle w:val="Heading1"/>
      </w:pPr>
      <w:r>
        <w:t>Rio de Janeiro.json</w:t>
      </w:r>
    </w:p>
    <w:p>
      <w:r>
        <w:t>[</w:t>
        <w:br/>
        <w:t xml:space="preserve">    {</w:t>
        <w:br/>
        <w:t xml:space="preserve">        "datePublished": "2023-09-08",</w:t>
        <w:br/>
        <w:t xml:space="preserve">        "reviewBody": "Love it! The sun, the weather, the beach, the relaxing vibe! People are friendly, acommodations and food are affordable! And living here, for 1 year, as a woman, I never felt unsafe! It is crowed but I like frenetic cities!"</w:t>
        <w:br/>
        <w:t xml:space="preserve">    },</w:t>
        <w:br/>
        <w:t xml:space="preserve">    {</w:t>
        <w:br/>
        <w:t xml:space="preserve">        "datePublished": "2023-07-17",</w:t>
        <w:br/>
        <w:t xml:space="preserve">        "reviewBody": "Very nice if you stay in Leblon. It's relatively safe and on the beach. But you still can't take your iPhone out a lot, which is annoying if you're used to taking photos and using it on the street. People not as nice as rest of Brazil but still very nice to me. As most of Brazil people hardly speak English, so try learn some Portuguese! Barra is a nice new modern developed area, which kinda looks like the new development projects in Asia to me. If you go solo to Rio, def ask locals if it's safe where you are or where you will go. THEY will know and YOU will not."</w:t>
        <w:br/>
        <w:t xml:space="preserve">    },</w:t>
        <w:br/>
        <w:t xml:space="preserve">    {</w:t>
        <w:br/>
        <w:t xml:space="preserve">        "datePublished": "2023-05-16",</w:t>
        <w:br/>
        <w:t xml:space="preserve">        "reviewBody": "What an amazing city, the vibe of the city will pull you into the present moment. And I found it hard to be very productive as there was always cool things going on everywhere. Safety is a concern. For longer stays I think Barra de tijuca is good, but for a month or shorter it's best to stay in copacabana, ipanema and leblon. My favorite place would be in the middle of copacabana and ipanema. But please learn how to be safe in the city, ask local people or fellow travellers. I will defintly come back to this city :)"</w:t>
        <w:br/>
        <w:t xml:space="preserve">    },</w:t>
        <w:br/>
        <w:t xml:space="preserve">    {</w:t>
        <w:br/>
        <w:t xml:space="preserve">        "datePublished": "2022-03-09",</w:t>
        <w:br/>
        <w:t xml:space="preserve">        "reviewBody": "Been to 29 cities in 6 months and I can say Rio is AMAZING. However not safe at all, by my first week I knew a total of 10 people that got robbed (3 groups). I've been living here for almost 1 month recharging from fast traveling and haven't been robbed."</w:t>
        <w:br/>
        <w:t xml:space="preserve">    },</w:t>
        <w:br/>
        <w:t xml:space="preserve">    {</w:t>
        <w:br/>
        <w:t xml:space="preserve">        "datePublished": "2020-12-23",</w:t>
        <w:br/>
        <w:t xml:space="preserve">        "reviewBody": "I was here for a month. Rio is a beautiful and vibrant city. There's a lot of icons to see. There's great food and the beach is right there. In my, experience the pandemic hasn't impacted the city much. Bars and clubs are still open. I usually go out to Leblon, Ipanema, Lapa, and Barra da Tijuca.  However, it can definitely be a dangerous city if you're being careless. About 10% of the people I've met had an incident there. I was mugged once walking home one night after the clubs in Ipanema, an affluent area. During the daytime, it's fine, but it's not a city where you can walk alone at night even in the affluent areas or at the beach for 5 - 10 minutes. It's one of the most fun places in the world with the warmest people, but just be careful.  As far as coworking, I just used Regus's lounge membership. It's not social, but it was quiet with fast enough for leading meetings.  If I had to do it again, I would stay in Rio for a couple of weeks to see everything and move to Barra da Tijuca for a long-term stay."</w:t>
        <w:br/>
        <w:t xml:space="preserve">    },</w:t>
        <w:br/>
        <w:t xml:space="preserve">    {</w:t>
        <w:br/>
        <w:t xml:space="preserve">        "datePublished": "2020-08-13",</w:t>
        <w:br/>
        <w:t xml:space="preserve">        "reviewBody": "Stunning city! The beach + mountains + buildings combination is extremely unique. The most beautiful big city I have ever visited! Brazilians are also very friendly, and Brazil's culture is one of a kind. I loved everything about the trip and even learned some potuguese, which is a beautiful language"</w:t>
        <w:br/>
        <w:t xml:space="preserve">    },</w:t>
        <w:br/>
        <w:t xml:space="preserve">    {</w:t>
        <w:br/>
        <w:t xml:space="preserve">        "datePublished": "2020-06-23",</w:t>
        <w:br/>
        <w:t xml:space="preserve">        "reviewBody": "I lived in Rio de Janeiro for 6 months and it's my favourite city in the world. I fell in love with the energy, the people, the beaches and of course... the women. Dying to get back there as soon as the lockdown is over. Everybody told me not to go because it's too dangerous. It's definitely not as safe as in Europe (like Portugal for example), but it's nowhere near as dangerous as the media likes to portray. Most of the violence happens in the favelas which skews the stats. If you feel tempted to go but are worried about the safety, just book a flight and see for yourself. You won't regret it. My advice is to 1. Stay in \"richer\" areas so Ipanema, Copacabana, Leblon and even Barra da Tijuca. Avoid staying next to favelas. 2. Wear non flashy clothes. If you wear bracelets, ear rings or watches, you are increasing the chances of getting robbed. The whole time there I was just wearing a tank top and shorts. 3. Avoid going outside alone at night and also avoid the beaches at night. 4. Use uber. Cheaper and safer. 5. Learn some basic portuguese. It will go a long way! I hope you have fun :)"</w:t>
        <w:br/>
        <w:t xml:space="preserve">    },</w:t>
        <w:br/>
        <w:t xml:space="preserve">    {</w:t>
        <w:br/>
        <w:t xml:space="preserve">        "datePublished": "2020-05-31",</w:t>
        <w:br/>
        <w:t xml:space="preserve">        "reviewBody": "Rio and Buenos Aires are my favorite cities in Latin America so far, although I haven't yet visited Mexico City, Santiago de Chile and a few others of interest. Rio has beautiful beaches, weather, people, architecture, neighborhoods and green spaces. Great food and a diverse and international population - a Latin American Los Angeles with better public transit and more green space. It's one of the few Latin American cities where most people won't look twice at you for being a white westerner, and are generally friendly. I felt quite safe day and night in Ipanema, Santa Teresa, Leblon and Barra da Tijuca. Other areas can be more dangerous. It's definitely best to learn Portuguese or Spanish, since few here speak English."</w:t>
        <w:br/>
        <w:t xml:space="preserve">    },</w:t>
        <w:br/>
        <w:t xml:space="preserve">    {</w:t>
        <w:br/>
        <w:t xml:space="preserve">        "datePublished": "2019-11-25",</w:t>
        <w:br/>
        <w:t xml:space="preserve">        "reviewBody": "Rio is a fantastic city, if u love the outdoors. it is great to be a nomad but u need to be streetsmart and learn the language basics at least to enrich ur ex."</w:t>
        <w:br/>
        <w:t xml:space="preserve">    },</w:t>
        <w:br/>
        <w:t xml:space="preserve">    {</w:t>
        <w:br/>
        <w:t xml:space="preserve">        "datePublished": "2018-12-14",</w:t>
        <w:br/>
        <w:t xml:space="preserve">        "reviewBody": "I live in Rio and unfortunately it's not a good place to be a nomad. Most people don't speak English. Most places don't have WiFi. We can't depend on WiFi and 4g anywhere. They don't work well. It's not safe to walk at night. It's not safe to work in public spaces. The city is very big and transportation is terrible. Besides it's too hot most of the year and its polluted."</w:t>
        <w:br/>
        <w:t xml:space="preserve">    }</w:t>
        <w:br/>
        <w:t>]</w:t>
      </w:r>
    </w:p>
    <w:p>
      <w:r>
        <w:t>以上为 Rio de Janeiro.json 的review全部内容</w:t>
      </w:r>
    </w:p>
    <w:p>
      <w:pPr>
        <w:pStyle w:val="Heading1"/>
      </w:pPr>
      <w:r>
        <w:t>Salt Lake City, UT.json</w:t>
      </w:r>
    </w:p>
    <w:p>
      <w:r>
        <w:t>[</w:t>
        <w:br/>
        <w:t xml:space="preserve">    {</w:t>
        <w:br/>
        <w:t xml:space="preserve">        "datePublished": "2022-10-08",</w:t>
        <w:br/>
        <w:t xml:space="preserve">        "reviewBody": "Did the previous reviewer say world class art and culture? Where would this be because after 2 years there, I was craving art and culture. Like, my experience is the polar opposite so unless art includes street statues that happen a month of each year and if by culture meaning you run into a single black guy on the street, I don't get it. It's really white, very few Hispanics, almost no blacks and few Asians. No museums (outside of historical ones). Most of the Mormons live in Provo if that matters. There weren't really any sketchy areas I've encountered in SLC.  SLC is a good city to visit especially if you're skiing. If you're not skiing, I don't know what else you can do. I found the city to be quite boring.  The national parks in eastern and southern UT are gorgeous but we're talking 4-8 hour drive away. Skiing is great. I personally like Park City but it's boring there too. Dating sucks all around. Between recovering Mormons to Mormons, there aren't a lot in between even if the city attracts non-mormons to work there. And if you're not white, it'll be a struggle in the dating scene. SLC nightlife is dominated mainly by college kids. There's only 3 places that I'd consider hanging at as a 30's and up nomad and they're not very close to each other. It's a walkable city although things are a bit spread apart.  The new SLC airport did not consider those who fly on airlines other than Delta. It's a 20 minute walk to get from check in to the furthest gate in terminal B. Imagine old folks and handicap. Crazy."</w:t>
        <w:br/>
        <w:t xml:space="preserve">    },</w:t>
        <w:br/>
        <w:t xml:space="preserve">    {</w:t>
        <w:br/>
        <w:t xml:space="preserve">        "datePublished": "2020-04-01",</w:t>
        <w:br/>
        <w:t xml:space="preserve">        "reviewBody": "Salt Lake is a great place to be: Tons of things to do, world class art and culture, some of the best snow in America, friendly polite people. However, the metrics score/ review is inaccurate, during the winter, Salt Lake has some of the worst air quality in the country. It's called inversion, look it up. Somehow being surrounded by coal power plants and oil refineries, while being horizonally sandwiched between two east-west mountain ranges, at high altitude, and two major north south, east west freeways, creates third world level pollution."</w:t>
        <w:br/>
        <w:t xml:space="preserve">    }</w:t>
        <w:br/>
        <w:t>]</w:t>
      </w:r>
    </w:p>
    <w:p>
      <w:r>
        <w:t>以上为 Salt Lake City, UT.json 的review全部内容</w:t>
      </w:r>
    </w:p>
    <w:p>
      <w:pPr>
        <w:pStyle w:val="Heading1"/>
      </w:pPr>
      <w:r>
        <w:t>San Cristóbal de las Casas.json</w:t>
      </w:r>
    </w:p>
    <w:p>
      <w:r>
        <w:t>[</w:t>
        <w:br/>
        <w:t xml:space="preserve">    {</w:t>
        <w:br/>
        <w:t xml:space="preserve">        "datePublished": "2023-06-19",</w:t>
        <w:br/>
        <w:t xml:space="preserve">        "reviewBody": "San Cris is actually dangerous and getting more dangerous, so know that if you go there. Of course, nomads in their bubbles will rarely see it but do a simple google search of news related, there's been a huge uptick in violence over the past few years. I experienced it while living there. Personally really wouldn't recommend to people unless you like the idea of being in a city that is going to eventually become a warzone"</w:t>
        <w:br/>
        <w:t xml:space="preserve">    },</w:t>
        <w:br/>
        <w:t xml:space="preserve">    {</w:t>
        <w:br/>
        <w:t xml:space="preserve">        "datePublished": "2023-04-28",</w:t>
        <w:br/>
        <w:t xml:space="preserve">        "reviewBody": "San Cris is one of the undiscovered gems of Mexico - it's growing fast, with lots of great places to stay (see Casa Satoshi on Instagram). There are loads of coworking spaces now, the climate is awesome (warm days and cool evenings), there are a tonne of great restaurants, cafes, bars. There's multiple options for live music and events every night, and the population is a wonderful mix of nomads, locals and indigenous population. The local region has lots to do - hikes, lakes, waterfalls, even the opportunity to visit rebel-held territory, currently under EZLN control. I can't recommend it enough.  Oh, and by the way, the cost of living on here is totally off. It's WAY cheaper than places like CDMX/Guadalajara/Oaxaca. In fact, it's the cheapest *great* city in Mexico. A must visit :)"</w:t>
        <w:br/>
        <w:t xml:space="preserve">    },</w:t>
        <w:br/>
        <w:t xml:space="preserve">    {</w:t>
        <w:br/>
        <w:t xml:space="preserve">        "datePublished": "2023-01-06",</w:t>
        <w:br/>
        <w:t xml:space="preserve">        "reviewBody": "San Cristobal is more suitable for vacation and backpackers. It is complicated to find a good wifi and mobile internet connection, but there are some coworkings. Didn’t like the town itself - too much traffic for such a small place, not to mention that a lot of tourists got food poisoned from food/water, but it’s worth visiting because of marvellous nature of Chiapas"</w:t>
        <w:br/>
        <w:t xml:space="preserve">    }</w:t>
        <w:br/>
        <w:t>]</w:t>
      </w:r>
    </w:p>
    <w:p>
      <w:r>
        <w:t>以上为 San Cristóbal de las Casas.json 的review全部内容</w:t>
      </w:r>
    </w:p>
    <w:p>
      <w:pPr>
        <w:pStyle w:val="Heading1"/>
      </w:pPr>
      <w:r>
        <w:t>Senggigi, Lombok.json</w:t>
      </w:r>
    </w:p>
    <w:p>
      <w:r>
        <w:t>[</w:t>
        <w:br/>
        <w:t xml:space="preserve">    {</w:t>
        <w:br/>
        <w:t xml:space="preserve">        "datePublished": "2020-01-16",</w:t>
        <w:br/>
        <w:t xml:space="preserve">        "reviewBody": "Lombok definitely has the most amazing virgin beaches , waterfall, and marine life! Senggigi is just one of its many long white sand beaches and a lot of them are still waiting to be discovered. Not much of a party going on here, but if you are itching for one, just hope to a speed boat for 15 minutes and you will arrive in the wild gili trawangan. I was only staying for 4 days, then I fell in love . Been here for 6 months and counting."</w:t>
        <w:br/>
        <w:t xml:space="preserve">    },</w:t>
        <w:br/>
        <w:t xml:space="preserve">    {</w:t>
        <w:br/>
        <w:t xml:space="preserve">        "datePublished": "2019-07-14",</w:t>
        <w:br/>
        <w:t xml:space="preserve">        "reviewBody": "Amazing beaches, but no partys. if you don´t like partys, this is your place."</w:t>
        <w:br/>
        <w:t xml:space="preserve">    },</w:t>
        <w:br/>
        <w:t xml:space="preserve">    {</w:t>
        <w:br/>
        <w:t xml:space="preserve">        "datePublished": "2019-04-13",</w:t>
        <w:br/>
        <w:t xml:space="preserve">        "reviewBody": "Cheap flights from Bali. Cheapee than Bali, amazing beaches. But there is no partys."</w:t>
        <w:br/>
        <w:t xml:space="preserve">    }</w:t>
        <w:br/>
        <w:t>]</w:t>
      </w:r>
    </w:p>
    <w:p>
      <w:r>
        <w:t>以上为 Senggigi, Lombok.json 的review全部内容</w:t>
      </w:r>
    </w:p>
    <w:p>
      <w:pPr>
        <w:pStyle w:val="Heading1"/>
      </w:pPr>
      <w:r>
        <w:t>Seoul.json</w:t>
      </w:r>
    </w:p>
    <w:p>
      <w:r>
        <w:t>[</w:t>
        <w:br/>
        <w:t xml:space="preserve">    {</w:t>
        <w:br/>
        <w:t xml:space="preserve">        "datePublished": "2023-08-22",</w:t>
        <w:br/>
        <w:t xml:space="preserve">        "reviewBody": "I only stayed for 3 weeks cause the life is kind of boring compared to Tokyo or Osaka. It helps a lot if you speak some korean since not many people speak english and most restaurants don't have english menu. The internet is fast but the public transportation is always crowded."</w:t>
        <w:br/>
        <w:t xml:space="preserve">    },</w:t>
        <w:br/>
        <w:t xml:space="preserve">    {</w:t>
        <w:br/>
        <w:t xml:space="preserve">        "datePublished": "2022-09-21",</w:t>
        <w:br/>
        <w:t xml:space="preserve">        "reviewBody": "Seoul has many good things in every perspective. Safety! IT infra! Food! many shops until night, Super fast Delivery, Kind and fast service, Hip places opens in every minute, Kind &amp; Educated people(Education in Seoul is crazy, almost social issue), and even nature everywhere(huge river, mountains are in the city, you can easily find mountains to climb)"</w:t>
        <w:br/>
        <w:t xml:space="preserve">    },</w:t>
        <w:br/>
        <w:t xml:space="preserve">    {</w:t>
        <w:br/>
        <w:t xml:space="preserve">        "datePublished": "2021-10-20",</w:t>
        <w:br/>
        <w:t xml:space="preserve">        "reviewBody": "I've been living for a year in Itaewon-dong, Seoul back in 2015 when i was 22 years old. It was one of the best year of my life, i made lifelong friends overthere. Great culture, great food, great people.  The cons : no beach, ultra-capitalist environment, big city life downside (transportation, prices etc...)"</w:t>
        <w:br/>
        <w:t xml:space="preserve">    },</w:t>
        <w:br/>
        <w:t xml:space="preserve">    {</w:t>
        <w:br/>
        <w:t xml:space="preserve">        "datePublished": "2021-09-02",</w:t>
        <w:br/>
        <w:t xml:space="preserve">        "reviewBody": "I am Korean and have been living in Seoul for almost a decade. (Originally from Busan) And here are some pros and cons about this city:  Pros. - Super safe! - Fast &amp; free wifi almost everywhere - Great transportation system: You can go literally everywhere in the city via bus &amp; subway - Many coworking spaces (Most IT startups are located near Gangnam, Yeoksam, and Seolleung station.)  Cons. - Lots of restaurants serve in groups, so you might feel awkward eating alone at the first time (It's even hard for me too tbh haha) - Quite many people fear speaking English (It's not you, it's the language they are afraid of)  Below are few tips to survive in the city: * If you learn how to read Hangeul, the Korean alphabet. It will make your life in Seoul much pleasant and easy. * Use KakaoMap || NaverMap (They provide much more accurate information than Google Map, and ofc they support English) * Samsung pay is available everywhere! * When you are working in a cafe, it is okay to leave your laptop and go to the restroom. (Don't worry. No one will steal your stuff.) * When you are in a cafe, check out for wifi passwords before throwing away the receipts."</w:t>
        <w:br/>
        <w:t xml:space="preserve">    },</w:t>
        <w:br/>
        <w:t xml:space="preserve">    {</w:t>
        <w:br/>
        <w:t xml:space="preserve">        "datePublished": "2021-04-09",</w:t>
        <w:br/>
        <w:t xml:space="preserve">        "reviewBody": "Seoul is an amazing experience. Even though it's a massive city, it's thoroughly Korean rather than cosmopolitan and overflowing with authentic local culture. It's extremely clean, modern and futuristic with neon lights and flashing screens everywhere. The modern architecture in this city is impressive and beautiful. It wouldn't take much to convince yourself that you've travelled 100 years into the future.  The food is amazing and you have to try Korean barbecue at least once if you visit this city. It's also very cheap, you get lots of bottomless free side dishes, service is quick and you don't have to tip. There's lots of interesting things to do like Karaoke (very different from the western type that's done in a bar), virtual baseball or golf, interesting museums or going to a jimjilbang (spa).  Perhaps the most amazing thing about this city is the extreme level of convenience. Transport is very cheap, efficient and so clean that as a European, you will not believe your eyes. Everything is open and accessible 24/7 in many areas. This includes restaurants, shops, cinemas, laundromats, jimjilbang, libraries, you name it. Even at 3am you can live it up like it's early evening. You can also walk in to one of the many cheap hotels at any hour and find a clean room. Wi-Fi is everywhere, very fast and often free."</w:t>
        <w:br/>
        <w:t xml:space="preserve">    },</w:t>
        <w:br/>
        <w:t xml:space="preserve">    {</w:t>
        <w:br/>
        <w:t xml:space="preserve">        "datePublished": "2020-09-14",</w:t>
        <w:br/>
        <w:t xml:space="preserve">        "reviewBody": "Really enjoying Seoul so far. It is very hard to make friends at first as not many people will speak English or are too afraid to. Maybe easier in Itaewon. For phone service, I was able to get month to month service on KT with unlimited data for only 35,000 won a month. Check out the desk with a sign in Thai on the electronics floor at IPark Mall connected to Yonsan station for this deal. They speak great English as well."</w:t>
        <w:br/>
        <w:t xml:space="preserve">    },</w:t>
        <w:br/>
        <w:t xml:space="preserve">    {</w:t>
        <w:br/>
        <w:t xml:space="preserve">        "datePublished": "2019-01-12",</w:t>
        <w:br/>
        <w:t xml:space="preserve">        "reviewBody": "Spend a few hours and learn the Korean alphabet (not that hard) and Google some names of Korean dishes + it's spelling in Korean. It will help a lot as most restaurants only have Korean menu's and often without pictures.  As mentioned previously on the reviews, it's a little hard to eat alone, but Gimbab Chonguk (김밥천국) is everywhere and 24/7 - no one will bat an eye. Also look for places that \"specialises\" in dumplings, They are usually \"alone-eating\" friendly. And so are ramen places as well as Korean \"chinese\" restaurants - Jajangmyeon (자장면) is very good and super addictive. Bibimbab restaurant places are fine too. Actually, it's not that hard to eat alone in Korea. The \"group\" meals are generally quite obvious and will be things like BBQ. You'll figure it out. Do Get used to kimchi and spicy food otherwise you'll end up eating the same thing all the time. Be adventurous. Challenge yourself and eat an octopus alive (산낙지). If you're really brave try 보신탕 before authorities close them all - I haven't but a lot of Weagukins (foreigners) secret do.  Cafe's generally have really good wifi, as you would expect from one of the most connected countries in the world. Expect to pay $4-6 for a latte and maybe even more at Starbucks. Best cafe's are usually around Hipster areas and Universities. Indie owned cafe's are awesome.  Nightlife is great, probably amongst the best in Asia. Can get very expensive especially at night clubs in Gangnam where it would could be like $10 for a beer - in that case you can still get drunk for $2 with soju just outside at 7Eleven.  Winters are stupidly cold and summers can be brutally hot &amp; humid. Go between April and June or September to October. They have cherry blossoms in spring which is beautiful and so are the autumn leaves.  Lived here for many years. It's a cool place and vastly underrated.  Seoul is continuously becoming more expensive and cost of living will soon be comparable with places like Tokyo."</w:t>
        <w:br/>
        <w:t xml:space="preserve">    },</w:t>
        <w:br/>
        <w:t xml:space="preserve">    {</w:t>
        <w:br/>
        <w:t xml:space="preserve">        "datePublished": "2018-10-16",</w:t>
        <w:br/>
        <w:t xml:space="preserve">        "reviewBody": "Seoul is lovely but still has some challenges for nomads. Korean food is great, but most restaurants are used to serving groups, or at least couples. Many times you'll simply be refused service entering a restaurant alone. Unlike Japan, eating alone is stil frowned upon in Korea and mostly impossible. Exceptions are of course expat areas like Itaewon which are more used to it. Also outside signage and menus are mostly still in Korean, without any English translations generally. Even if you learn the Korean characters, you won't know the words, so this makes it impossible to order. This is slowly changing though, especially in hipster areas. You might ask \"why does this reviewer care stuff is in English or not, they're in Korea, what does he expect?\". Well, it's 2018 and Korea presents itself as an international country, English should be the default sub text. There's more challenges, it's very difficult to meet Koreans, you'll always be seen as the \"token\" foreigner in social groups. This is understandable and to be fair it's much worse in Japan than Korea. Unless you're in expat areas, you'll feel fairly isolated because Koreans will generally avoid you for fear of having to speak English. This makes it a potentially very lonely experience for any nomads. This is kinda vicious because Koreans look down on people that are alone. Hence the group-eating thing. Solutions to that? Come here with a group of friends. You'll have a MUCH easier time."</w:t>
        <w:br/>
        <w:t xml:space="preserve">    },</w:t>
        <w:br/>
        <w:t xml:space="preserve">    {</w:t>
        <w:br/>
        <w:t xml:space="preserve">        "datePublished": "2018-10-03",</w:t>
        <w:br/>
        <w:t xml:space="preserve">        "reviewBody": "Koreans have the image that 'foreigners' like ie, Europeans, can't handle spicy food. Don't be a wuss. You're making us look bad."</w:t>
        <w:br/>
        <w:t xml:space="preserve">    },</w:t>
        <w:br/>
        <w:t xml:space="preserve">    {</w:t>
        <w:br/>
        <w:t xml:space="preserve">        "datePublished": "2018-09-20",</w:t>
        <w:br/>
        <w:t xml:space="preserve">        "reviewBody": "The best area in Seoul now is called Seongsu, it's like the Shoreditch/Williamsburg of Seoul. Lots of old warehouses used as cafes etc. Fashion desginers. Boutique art exhibitions. Go live around there, it's great!"</w:t>
        <w:br/>
        <w:t xml:space="preserve">    },</w:t>
        <w:br/>
        <w:t xml:space="preserve">    {</w:t>
        <w:br/>
        <w:t xml:space="preserve">        "datePublished": "2018-08-10",</w:t>
        <w:br/>
        <w:t xml:space="preserve">        "reviewBody": "You can get unlimited 4G data sim cards from KT at a handful of places. Incheon airport has them, and the KT office near Hongik Univ. station (behind big Samsung building). There's a storefront on the ground floor (street-level), but they will tell you to go inside the building and to the fourth floor. It's kinda tricky to find, so just go to the store and they will explain. I think I paid about 30k KRW for 1 week of unlimited data."</w:t>
        <w:br/>
        <w:t xml:space="preserve">    }</w:t>
        <w:br/>
        <w:t>]</w:t>
      </w:r>
    </w:p>
    <w:p>
      <w:r>
        <w:t>以上为 Seoul.json 的review全部内容</w:t>
      </w:r>
    </w:p>
    <w:p>
      <w:pPr>
        <w:pStyle w:val="Heading1"/>
      </w:pPr>
      <w:r>
        <w:t>Seville.json</w:t>
      </w:r>
    </w:p>
    <w:p>
      <w:r>
        <w:t>[</w:t>
        <w:br/>
        <w:t xml:space="preserve">    {</w:t>
        <w:br/>
        <w:t xml:space="preserve">        "datePublished": "2023-04-27",</w:t>
        <w:br/>
        <w:t xml:space="preserve">        "reviewBody": "I spent around 3 months in this city. Pros: - beautiful city (arquitecture- WOW)!! -Not so cold in winter -Lovely people Cons: It gets VERY HOT!! The summer is insanely hot and I could never live all year round in Seville. Conservative vibe Very dry climate."</w:t>
        <w:br/>
        <w:t xml:space="preserve">    },</w:t>
        <w:br/>
        <w:t xml:space="preserve">    {</w:t>
        <w:br/>
        <w:t xml:space="preserve">        "datePublished": "2022-01-06",</w:t>
        <w:br/>
        <w:t xml:space="preserve">        "reviewBody": "Amazing city for a week or two. Really beautiful and tons to do. Loved walking around the streets when I wasn't working!"</w:t>
        <w:br/>
        <w:t xml:space="preserve">    },</w:t>
        <w:br/>
        <w:t xml:space="preserve">    {</w:t>
        <w:br/>
        <w:t xml:space="preserve">        "datePublished": "2021-11-13",</w:t>
        <w:br/>
        <w:t xml:space="preserve">        "reviewBody": "Spent a month in Seville and had a blast. Quality of AirBnBs was great with 100MBPS internet to placate Zoom calls. I stayed in San Lorenzo / Feria / which was a trendy, LGBTQ+ vibe with countless tapas bars, restaurants, supermarkets, and beautiful young Spanish people. I much preferred it to Triana, which seems to be more touristy nowadays despite being billed as an “authentic” experience. The old town is great for a weekend to do the major historical and tourist attractions which are well worth doing - some stunning architecture and a lot of interesting history stretching back a couple thousand years. You can join the Sevillians and jog along the river in the evening, go kayaking, sip a beer at midday, or just chill on the rooftop of your apartment. It’s also quite international - a lot of expats from all over. This is a good place to set up a mid term base."</w:t>
        <w:br/>
        <w:t xml:space="preserve">    },</w:t>
        <w:br/>
        <w:t xml:space="preserve">    {</w:t>
        <w:br/>
        <w:t xml:space="preserve">        "datePublished": "2021-09-22",</w:t>
        <w:br/>
        <w:t xml:space="preserve">        "reviewBody": "Seville is great. One of the best cities in Spain by far. I have been living here for 15 years. It's really safe, has lot of party, good weather and it's cheap (compared to the rest of Spain). You're 1h away from the beach and the montains. Free speech, real democracy values, and amazing police forces. Really respectful with LGTBI, women, foreings. There is no racism. Lots of \"guiris\""</w:t>
        <w:br/>
        <w:t xml:space="preserve">    },</w:t>
        <w:br/>
        <w:t xml:space="preserve">    {</w:t>
        <w:br/>
        <w:t xml:space="preserve">        "datePublished": "2020-12-14",</w:t>
        <w:br/>
        <w:t xml:space="preserve">        "reviewBody": "Well, SEVILLE is definitely my favourite city from the ANDALUSIAN region of SPAIN. The old town, the buildings and the view from outside is quite marvelous. It has a typical imperial feeling when you walk over there, or maybe I was too drunk. :) For nomads, it might be the place where you can stay for a longer period of time."</w:t>
        <w:br/>
        <w:t xml:space="preserve">    }</w:t>
        <w:br/>
        <w:t>]</w:t>
      </w:r>
    </w:p>
    <w:p>
      <w:r>
        <w:t>以上为 Seville.json 的review全部内容</w:t>
      </w:r>
    </w:p>
    <w:p>
      <w:pPr>
        <w:pStyle w:val="Heading1"/>
      </w:pPr>
      <w:r>
        <w:t>Skopje.json</w:t>
      </w:r>
    </w:p>
    <w:p>
      <w:r>
        <w:t>[</w:t>
        <w:br/>
        <w:t xml:space="preserve">    {</w:t>
        <w:br/>
        <w:t xml:space="preserve">        "datePublished": "2022-11-20",</w:t>
        <w:br/>
        <w:t xml:space="preserve">        "reviewBody": "A nice quite city, full of statuses!, The place can be visited within a week at max, would recommend Ohrid next to visit"</w:t>
        <w:br/>
        <w:t xml:space="preserve">    },</w:t>
        <w:br/>
        <w:t xml:space="preserve">    {</w:t>
        <w:br/>
        <w:t xml:space="preserve">        "datePublished": "2022-10-15",</w:t>
        <w:br/>
        <w:t xml:space="preserve">        "reviewBody": "One week is about right for Skopje if you're working full time. The people are pretty friendly and there are a few interesting things to do and see. A month or more is too much of a commitment in my opinion though."</w:t>
        <w:br/>
        <w:t xml:space="preserve">    },</w:t>
        <w:br/>
        <w:t xml:space="preserve">    {</w:t>
        <w:br/>
        <w:t xml:space="preserve">        "datePublished": "2022-08-22",</w:t>
        <w:br/>
        <w:t xml:space="preserve">        "reviewBody": "I found Skopje, and Macedonia in general, a super interesting place to be. The old part of the city has got it's eastern charm about it, the people are friendly and it feels really safe. Mobile data in the country is really affordable and excellent coverage. Broadband wasn't amazing where we stayed. The local cuisine is great, as long as you're not vegan/veggie as it's very meat and cheese heavy. There's not a huge variety either, we only had local food, Italien or Mexican. It's surrounded by mountains and there are loads of great walks to do on the nearby Vodno mountain. Skopje is also really close to the Mavrovo national park, which is a ski resort and lake, plus the Tetovo national park, which I would highly recommend (start hiking from Popova Shapka). Going on from Skopje, Bitola is a really lively town with great vibes. We will go to Ohrid after which is the most famous tourist destination. I would recommend staying a month in Skopje as a maximum."</w:t>
        <w:br/>
        <w:t xml:space="preserve">    },</w:t>
        <w:br/>
        <w:t xml:space="preserve">    {</w:t>
        <w:br/>
        <w:t xml:space="preserve">        "datePublished": "2021-02-06",</w:t>
        <w:br/>
        <w:t xml:space="preserve">        "reviewBody": "Skopje is certainly an interesting place to see, but where you shouldn't spend too much time. You can start here and take a trip around the country, as there are several places worth seeing. The city is safe, the air quality is very low and it does not get too cold in winter (though it does get cold). There isn't much to do, plus I visited the city during the time of the pandemic, which made it worse for socializing. Cheap prices and great Internet connection, even on the road between cities."</w:t>
        <w:br/>
        <w:t xml:space="preserve">    },</w:t>
        <w:br/>
        <w:t xml:space="preserve">    {</w:t>
        <w:br/>
        <w:t xml:space="preserve">        "datePublished": "2019-05-08",</w:t>
        <w:br/>
        <w:t xml:space="preserve">        "reviewBody": "Been there recently. Little city with some Istanbulish appearences in the Old Town + it's really cheapppp!!! The old town + center is really cute. Definitely worth seeing it!"</w:t>
        <w:br/>
        <w:t xml:space="preserve">    }</w:t>
        <w:br/>
        <w:t>]</w:t>
      </w:r>
    </w:p>
    <w:p>
      <w:r>
        <w:t>以上为 Skopje.json 的review全部内容</w:t>
      </w:r>
    </w:p>
    <w:p>
      <w:pPr>
        <w:pStyle w:val="Heading1"/>
      </w:pPr>
      <w:r>
        <w:t>Sofia.json</w:t>
      </w:r>
    </w:p>
    <w:p>
      <w:r>
        <w:t>[</w:t>
        <w:br/>
        <w:t xml:space="preserve">    {</w:t>
        <w:br/>
        <w:t xml:space="preserve">        "datePublished": "2023-08-30",</w:t>
        <w:br/>
        <w:t xml:space="preserve">        "reviewBody": "I've been here 2 years now. I pay for internet at 3 seperate places (home, office, 2nd apartment on seaside) I pay about $20 USD / month for 300Mbps/300Mbps at each of the 3. Internet here is super cheap, reliable and fast."</w:t>
        <w:br/>
        <w:t xml:space="preserve">    },</w:t>
        <w:br/>
        <w:t xml:space="preserve">    {</w:t>
        <w:br/>
        <w:t xml:space="preserve">        "datePublished": "2023-06-30",</w:t>
        <w:br/>
        <w:t xml:space="preserve">        "reviewBody": "I think Sofia is a wonderful place to be right now - especially as a base. Rent is super affordable and there are decent apartments available.  There's a vibrant expat community with lots of WhatsApp groups. You can find a list of all the WA groups in the featured posts on the Sofia Digital Nomads and Remote Workers Facebook group.  It's a very convenient place to live - walkable, good transportation, lots of English-speaking people.  WiFi speeds are great. Most cafes have plugs. Best ones to work from I think are: Cafe 1920, Altruist, Barter Community Hub, The Steps, Boho, Barista Coffee and More, КОМПАНИЯТА, Coffee Fellows.  Unfortunately, food can be very hit and miss. Here are my favourite places after much exploring: StandArt, Niko'las 0/360, Contessa, HAMACHI, Cosmos, Royal Thai, Mediterraneo, Veda House, Satsanga, Under the Linden Trees, Umami.  In terms of things to do, there are plenty of parks, fun escape rooms, board games places, walking tours. Vitosha is a very popular hiking spot nearby.  Overall, I highly recommend paying a visit!"</w:t>
        <w:br/>
        <w:t xml:space="preserve">    },</w:t>
        <w:br/>
        <w:t xml:space="preserve">    {</w:t>
        <w:br/>
        <w:t xml:space="preserve">        "datePublished": "2023-03-18",</w:t>
        <w:br/>
        <w:t xml:space="preserve">        "reviewBody": "The city has some nice parks and is not too crowded. The center of the city is easily walkable. But it gets boring very quickly. Not much happening there. Airpolution can be China level bad during the winter. The food is good and cheap. Internet and mobile works well.  Overall the city/country feels very old, you hardly see any young people on the street. Most buildings and streets are in bad shape. The locals are a dealbreaker. People are argumentative, rude, and cold. Nobody ever smiles, people stare uncomfortably long at you. The service sector is bad, nobody does more than the bare minimum. People hang up on you on the phone in the middle of conversation. Traffic is dangerous, cars seem to actively hunt you at crosswalks.  Never felt this unwelcome in any other country. Romania or Serbia are far better choices in this region."</w:t>
        <w:br/>
        <w:t xml:space="preserve">    },</w:t>
        <w:br/>
        <w:t xml:space="preserve">    {</w:t>
        <w:br/>
        <w:t xml:space="preserve">        "datePublished": "2023-02-21",</w:t>
        <w:br/>
        <w:t xml:space="preserve">        "reviewBody": "I've been living for 20 years in the Uk abroad outside of Bulgaria, nothing in the world like Bulgaria, the best country in the world, of course, there's a bad side to the country like any other country in the world. Bulgaria has 4 seasons summer being very hot and winter snowing and going to ski resorts, it has one of the tastiest cuisines worldwide rich in history and in culture. Also has the most beautiful women there !! It's very cheap and affordable coming from abroad. Definitely, a place to visit at least once in a lifetime. Of course, there is downside like the economy, poverty, and corruption beggars however if you choose the best places in Bulgaria you won't regret it xохо Gabriela (обичам българия)"</w:t>
        <w:br/>
        <w:t xml:space="preserve">    },</w:t>
        <w:br/>
        <w:t xml:space="preserve">    {</w:t>
        <w:br/>
        <w:t xml:space="preserve">        "datePublished": "2022-12-06",</w:t>
        <w:br/>
        <w:t xml:space="preserve">        "reviewBody": "Spent 1 week in Sofia working remotely. I did not like it at all. Perhaps I was staying at some bad part of the center. But it was dirty, drunks(just peeing on the street was a nice sight) and beggars on the streets. Was also very unlucky with the food I took in some resturants/cafes. (expensive and below average taste/portion size). Street food was actually good. I did see many people speaking English around the center so definitely there are tourists there. Nightlife- quite expensive, tourist fees for entrance to the bars by security guards. For me it seemed strange that parties happens extremely late at nigh (3:00 AM when it was most crowded and I was already heading home.) Rented a car and outside of Sofia I found the country to be more authentic with beautiful mountains etc. I suggest skipping Sofia as a nomad and going to Varna instead."</w:t>
        <w:br/>
        <w:t xml:space="preserve">    },</w:t>
        <w:br/>
        <w:t xml:space="preserve">    {</w:t>
        <w:br/>
        <w:t xml:space="preserve">        "datePublished": "2022-04-02",</w:t>
        <w:br/>
        <w:t xml:space="preserve">        "reviewBody": "I love Bulgaria, but Sofia wasn't my favorite part by far. It is quite an ugly city, mostly flat and grey in color. There are some decent hostel, decent bars and nightlife, but not really much for the tourist to do. Yes, the women are very attractive, and it's cheap to rent there... but why would you want to? I had a great time down on Varna, and along the coast of the black sea. Sofia is worth a visit or a place to stay a few weeks, but I wouldn't want to live there personally."</w:t>
        <w:br/>
        <w:t xml:space="preserve">    },</w:t>
        <w:br/>
        <w:t xml:space="preserve">    {</w:t>
        <w:br/>
        <w:t xml:space="preserve">        "datePublished": "2021-08-15",</w:t>
        <w:br/>
        <w:t xml:space="preserve">        "reviewBody": "Its time to make a review about my hometown. I lived many years in Sofia and Varna, so you can trust my review as a Bulgarian who lived in longterm in Vietnam, Germany, Thailand, Spain etc... 1. Bulgaria is amazing in the Summer. (Varna!) Sofia is not. Will get boring super fast. 2. Life is a lot cheaper as listed here. 3. 90% of Bulgarians are racists and hate GAY people. Lesbians are tolerated. 4. Food is amazing and cheap 5. Its dirty and poluted 6. People will try scam you (not only foreigners even locals get scammed). You can get beat up pretty easily without a real reason. My friend (local from Sofia) got destroyed by the security, for putting a Flower Vase in the nightclub to another spot as an example. 7. Fake Alcohol is even common in the best nightclubs. You are never safe to order a expensive bottle. Only the cheapest Vodka is always safe because not worth faking it. 8. Women are STUNNING but english level is low. So you will have a hard time finding non gold digger that are more than 7/10 on the looks. If you are a white male, you will have fun! If not better avoid it for more long term visits."</w:t>
        <w:br/>
        <w:t xml:space="preserve">    },</w:t>
        <w:br/>
        <w:t xml:space="preserve">    {</w:t>
        <w:br/>
        <w:t xml:space="preserve">        "datePublished": "2021-05-27",</w:t>
        <w:br/>
        <w:t xml:space="preserve">        "reviewBody": "Sofia is a small city and it is very polluted. In fact it is one of the most polluted cities in Europe. The restaurants and bars are ok. For the rest there is not a lot to do. After a couple of days you have seen it all. The people are ok but Sofia misses an international vibe. Lets be honest here, you mostly get where you pay for."</w:t>
        <w:br/>
        <w:t xml:space="preserve">    },</w:t>
        <w:br/>
        <w:t xml:space="preserve">    {</w:t>
        <w:br/>
        <w:t xml:space="preserve">        "datePublished": "2020-07-21",</w:t>
        <w:br/>
        <w:t xml:space="preserve">        "reviewBody": "Sofia is one of the most amazing cities ever, it has old buildings because of the low economic status of the country, but the main cause is from the low number of tourists visiting this lovely country. The food is amazing and cheap, the population is very fun, but they are a little bit homophobics and racists (not everyone, but there are a lot of people who really are). Bulgaria has amazing views, parks, coffeehouses and of course the most beautiful beaches and sunsets, the temperature of the water is around 27°, which is really warm compared to the ocean temperature. All day and night the city center has open mini markets and coffeehouses, you will see a lot of Bulgarians having fun out there. It is a great country to visit."</w:t>
        <w:br/>
        <w:t xml:space="preserve">    },</w:t>
        <w:br/>
        <w:t xml:space="preserve">    {</w:t>
        <w:br/>
        <w:t xml:space="preserve">        "datePublished": "2019-10-11",</w:t>
        <w:br/>
        <w:t xml:space="preserve">        "reviewBody": "I lived in Sofia for 3 months and I loved it. The food scene is amazing; quality food in very cheap price. Very calm atmosphere with a lot of nature. Park everywhere! As Asian, I felt the least racism in the region. However, I did see a lot of Swastikas everywhere, even on a guy's calf. The city center has some cool bars."</w:t>
        <w:br/>
        <w:t xml:space="preserve">    },</w:t>
        <w:br/>
        <w:t xml:space="preserve">    {</w:t>
        <w:br/>
        <w:t xml:space="preserve">        "datePublished": "2019-09-22",</w:t>
        <w:br/>
        <w:t xml:space="preserve">        "reviewBody": "I really enjoyed my ten days in Sofia. It was early Sept and the students were just arriving, so it wasn't too busy. At first glance it seemed sort of dead, and boring. But since I'd been all over Bulgaria I knew that most of the gems would be hidden, so I asked locals. Then I found cool nightlife spots, good cafe's, and met a few girls to date.  It's close to the mountains and there is hiking and winter sports.  Sofia doesn't have the vibe of a top tier Euro city, but if you're a single man looking for an easy place to find a beautiful apartment for cheap, and maybe a beautiful girlfriend, Sofia could be up your alley. And if not, there are many cool places nearby, like Plovdiv, Banksko, and Varna further down."</w:t>
        <w:br/>
        <w:t xml:space="preserve">    },</w:t>
        <w:br/>
        <w:t xml:space="preserve">    {</w:t>
        <w:br/>
        <w:t xml:space="preserve">        "datePublished": "2019-02-21",</w:t>
        <w:br/>
        <w:t xml:space="preserve">        "reviewBody": "Sofia is a pretty cool city if you know where to go. It's also next to high mountains (ski available) and feels very green. However, Bulgaria has a very strongly marked Soviet past, so it might be a bit of a shock to some."</w:t>
        <w:br/>
        <w:t xml:space="preserve">    },</w:t>
        <w:br/>
        <w:t xml:space="preserve">    {</w:t>
        <w:br/>
        <w:t xml:space="preserve">        "datePublished": "2019-01-23",</w:t>
        <w:br/>
        <w:t xml:space="preserve">        "reviewBody": "the best city in the world lol"</w:t>
        <w:br/>
        <w:t xml:space="preserve">    },</w:t>
        <w:br/>
        <w:t xml:space="preserve">    {</w:t>
        <w:br/>
        <w:t xml:space="preserve">        "datePublished": "2019-01-22",</w:t>
        <w:br/>
        <w:t xml:space="preserve">        "reviewBody": "It’s the poorest country I’ve ever soon"</w:t>
        <w:br/>
        <w:t xml:space="preserve">    },</w:t>
        <w:br/>
        <w:t xml:space="preserve">    {</w:t>
        <w:br/>
        <w:t xml:space="preserve">        "datePublished": "2018-10-07",</w:t>
        <w:br/>
        <w:t xml:space="preserve">        "reviewBody": "Incredible cheap, great food (if you like meat) and lots of parks. Many bars and coffee shops in the city centre. Downside: Many aggressive gipsy's and beggars. Bulgarian people rather rude and everybody is staring at you uncomfortably long."</w:t>
        <w:br/>
        <w:t xml:space="preserve">    },</w:t>
        <w:br/>
        <w:t xml:space="preserve">    {</w:t>
        <w:br/>
        <w:t xml:space="preserve">        "datePublished": "2018-10-05",</w:t>
        <w:br/>
        <w:t xml:space="preserve">        "reviewBody": "Sofia es una ciudad muy linda"</w:t>
        <w:br/>
        <w:t xml:space="preserve">    },</w:t>
        <w:br/>
        <w:t xml:space="preserve">    {</w:t>
        <w:br/>
        <w:t xml:space="preserve">        "datePublished": "2018-09-03",</w:t>
        <w:br/>
        <w:t xml:space="preserve">        "reviewBody": "Sofia is quite peaceful despite the medium to heavy traffic. It is very easy to travel this city, even without the metro, but public transportation is simple as well. Many beautiful parks, and access to wifi, make it easy to work anywhere. My favorite part is grabbing a coffee for .40 lev and getting to work. Also, grabbing a beer and lounging anywhere in the city is no concern. There are also plenty of outdoor, free events to experience if you want to meet other people, or travelers.  Price of clothing and electronics is comparable to US/UK standard, some places even charge more. For this reason, I recommend having a good idea of the price range for any items you are looking to purchase."</w:t>
        <w:br/>
        <w:t xml:space="preserve">    },</w:t>
        <w:br/>
        <w:t xml:space="preserve">    {</w:t>
        <w:br/>
        <w:t xml:space="preserve">        "datePublished": "2018-07-23",</w:t>
        <w:br/>
        <w:t xml:space="preserve">        "reviewBody": "It’s one of the most homofobic cities in Europe"</w:t>
        <w:br/>
        <w:t xml:space="preserve">    }</w:t>
        <w:br/>
        <w:t>]</w:t>
      </w:r>
    </w:p>
    <w:p>
      <w:r>
        <w:t>以上为 Sofia.json 的review全部内容</w:t>
      </w:r>
    </w:p>
    <w:p>
      <w:pPr>
        <w:pStyle w:val="Heading1"/>
      </w:pPr>
      <w:r>
        <w:t>Split.json</w:t>
      </w:r>
    </w:p>
    <w:p>
      <w:r>
        <w:t>[</w:t>
        <w:br/>
        <w:t xml:space="preserve">    {</w:t>
        <w:br/>
        <w:t xml:space="preserve">        "datePublished": "2022-09-22",</w:t>
        <w:br/>
        <w:t xml:space="preserve">        "reviewBody": "Beautiful old town and waterfront, but as soon as you leave them it becomes a post-Communist dump. I've had very good internet in airbnbs, and it's quite affordable if you live like a local."</w:t>
        <w:br/>
        <w:t xml:space="preserve">    },</w:t>
        <w:br/>
        <w:t xml:space="preserve">    {</w:t>
        <w:br/>
        <w:t xml:space="preserve">        "datePublished": "2022-09-20",</w:t>
        <w:br/>
        <w:t xml:space="preserve">        "reviewBody": "Spent 3 weeks in Split during August/September timeframe and stayed on the edge of Old Town. I personally feel that Split would have been best end of September and into October when things calm down a bit. Easy to get around speaking english everywhere, and plenty to do in such a beautiful place. Met a lot of excellent nomads and backpackers while there. Food and Drinks are about standard price for Europe (which apparently is due to inflation and the approaching Euro integration). There are a few coffee shops that have enough space to work from and cowork spaces outside of Old Town which had download speeds ranging from 100mbps (cafe) and up. My apartment was a bit slower at 25-30 download tops, but that was manageable. I could see myself spending much longer in Split, but will say when it comes to knowing the locals and nomads, it feels like a small town very quickly. I will say I agree with a previous reviewer, it is an amazing place to take someone on a date... highly recommend."</w:t>
        <w:br/>
        <w:t xml:space="preserve">    },</w:t>
        <w:br/>
        <w:t xml:space="preserve">    {</w:t>
        <w:br/>
        <w:t xml:space="preserve">        "datePublished": "2021-10-10",</w:t>
        <w:br/>
        <w:t xml:space="preserve">        "reviewBody": "Was in Split for September and early october. I went to spend time bouldering over the sea, swimming and having pleasant walks around Marjan Park, which i did. For that it was perfect. The city is also a great place for a nice date and to meet a handful of other nomads. End of summer i feel is probably the best time unless you really want the tourists and the busy nights"</w:t>
        <w:br/>
        <w:t xml:space="preserve">    },</w:t>
        <w:br/>
        <w:t xml:space="preserve">    {</w:t>
        <w:br/>
        <w:t xml:space="preserve">        "datePublished": "2020-11-16",</w:t>
        <w:br/>
        <w:t xml:space="preserve">        "reviewBody": "Split is a very pleasant town. You have Roman ruins, clear Adriatic waters, ferries to Hvar and other islands. Places to stay are affordable, food is medium priced. English is pretty commonly spoken. You can explore the town in about two days, but it seems a very pleasant place to live (I’ve been here 2 weeks &amp; plan to stay for 2 months)."</w:t>
        <w:br/>
        <w:t xml:space="preserve">    },</w:t>
        <w:br/>
        <w:t xml:space="preserve">    {</w:t>
        <w:br/>
        <w:t xml:space="preserve">        "datePublished": "2020-09-29",</w:t>
        <w:br/>
        <w:t xml:space="preserve">        "reviewBody": "I spent a month in Split and really enjoyed it. The weather was excellent for 90% of my time there (September) and the city is beautiful, with easy access to much of the Adriatic portion of Croatia and the islands. It's not a huge city, which means that it's very walkable, but I did start getting a little bored and there's not a ton of restaurants that aren't overpriced and touristy. I'd say that it's a great base to explore Croatia, but that if you're planning on staying for more than a month or so it can start to feel a little slow. Also not as cheap as inland Croatia (e.g., Zagreb), but that shouldn't come as a surprise given its location and tourist volume. I had quality wifi in my apartment that was reliable and effective, and in general the city infrastructure is pretty strong. Definitely would recommend, especially during the warmer months."</w:t>
        <w:br/>
        <w:t xml:space="preserve">    },</w:t>
        <w:br/>
        <w:t xml:space="preserve">    {</w:t>
        <w:br/>
        <w:t xml:space="preserve">        "datePublished": "2020-01-04",</w:t>
        <w:br/>
        <w:t xml:space="preserve">        "reviewBody": "Split is NOT lgbt friendly, it can be pretty dangerous at times."</w:t>
        <w:br/>
        <w:t xml:space="preserve">    },</w:t>
        <w:br/>
        <w:t xml:space="preserve">    {</w:t>
        <w:br/>
        <w:t xml:space="preserve">        "datePublished": "2019-09-13",</w:t>
        <w:br/>
        <w:t xml:space="preserve">        "reviewBody": "Wonderful place, drinking a spritz while sitting on 2000 years olds stones is a wonderful experience. Lot's of tourist, very crowded place in the summer."</w:t>
        <w:br/>
        <w:t xml:space="preserve">    },</w:t>
        <w:br/>
        <w:t xml:space="preserve">    {</w:t>
        <w:br/>
        <w:t xml:space="preserve">        "datePublished": "2018-07-31",</w:t>
        <w:br/>
        <w:t xml:space="preserve">        "reviewBody": "Split is extremely affordable for European standards with fast internet and plenty of cafés with wifi. A beautiful coastal city with stunning architecture like Diocletian’s Palace and close proximity to the pine trees of Marjan. Split will suit digital nomads who need fast internet, enjoy different scenery, history, architecture and European culture."</w:t>
        <w:br/>
        <w:t xml:space="preserve">    }</w:t>
        <w:br/>
        <w:t>]</w:t>
      </w:r>
    </w:p>
    <w:p>
      <w:r>
        <w:t>以上为 Split.json 的review全部内容</w:t>
      </w:r>
    </w:p>
    <w:p>
      <w:pPr>
        <w:pStyle w:val="Heading1"/>
      </w:pPr>
      <w:r>
        <w:t>Tainan.json</w:t>
      </w:r>
    </w:p>
    <w:p>
      <w:r>
        <w:t>[</w:t>
        <w:br/>
        <w:t xml:space="preserve">    {</w:t>
        <w:br/>
        <w:t xml:space="preserve">        "datePublished": "2019-11-16",</w:t>
        <w:br/>
        <w:t xml:space="preserve">        "reviewBody": "The Middle Ages meet industrial-age pollution: this is a grimy tropical backwater with none of Taipei's vibrancy, efficiency or even politeness. Cycle or hike in the quote-unquote national park north of the city for marshes, dengue fever, junkyards, stray dogs, and massive concrete jetties obstructing ocean views."</w:t>
        <w:br/>
        <w:t xml:space="preserve">    },</w:t>
        <w:br/>
        <w:t xml:space="preserve">    {</w:t>
        <w:br/>
        <w:t xml:space="preserve">        "datePublished": "2019-05-18",</w:t>
        <w:br/>
        <w:t xml:space="preserve">        "reviewBody": "Tainan is cheaper than Kaohsiung by a fair bit, not sure why it's being reported as costing more per month"</w:t>
        <w:br/>
        <w:t xml:space="preserve">    }</w:t>
        <w:br/>
        <w:t>]</w:t>
      </w:r>
    </w:p>
    <w:p>
      <w:r>
        <w:t>以上为 Tainan.json 的review全部内容</w:t>
      </w:r>
    </w:p>
    <w:p>
      <w:pPr>
        <w:pStyle w:val="Heading1"/>
      </w:pPr>
      <w:r>
        <w:t>Tbilisi.json</w:t>
      </w:r>
    </w:p>
    <w:p>
      <w:r>
        <w:t>[</w:t>
        <w:br/>
        <w:t xml:space="preserve">    {</w:t>
        <w:br/>
        <w:t xml:space="preserve">        "datePublished": "2023-09-18",</w:t>
        <w:br/>
        <w:t xml:space="preserve">        "reviewBody": "Overall, highly recommnded for the fall/spring. Great weather, food, wines and hikes. There are really nice coffeshops (currently writing from one, \"The coffee place\"). Internet is Ok, but check the accommodation before.  Right now there is a lot of anti-sentiment for Russia, so consider that if you're from there."</w:t>
        <w:br/>
        <w:t xml:space="preserve">    },</w:t>
        <w:br/>
        <w:t xml:space="preserve">    {</w:t>
        <w:br/>
        <w:t xml:space="preserve">        "datePublished": "2023-06-17",</w:t>
        <w:br/>
        <w:t xml:space="preserve">        "reviewBody": "Highly overrated place.  It's an old town with a lot of graffiti and Ukrainian flags and graffiti about Russians, how they hate Russians, and how they support Ukraine.  It smells terrible, people don't speak English, and it's pretty dangerous at night because many drunk Georgians are walking outside.  They drink wine every day, and the people are lazy. They enjoy life.  They smoke a lot, taxi cars are bad, the airport is terrible, and people are not friendly.  I don't see any reason to visit Tbilisi, people are going there to save a few bucks, but it's not worth it.  I planned to stay longer but left the city after four days."</w:t>
        <w:br/>
        <w:t xml:space="preserve">    },</w:t>
        <w:br/>
        <w:t xml:space="preserve">    {</w:t>
        <w:br/>
        <w:t xml:space="preserve">        "datePublished": "2023-05-04",</w:t>
        <w:br/>
        <w:t xml:space="preserve">        "reviewBody": "Gorgeous city with kind people. But since March 2022 prices have increased substantially. Now Tbilisi is more expensive than many European cities. Georgia is a very family oriented and traditional society."</w:t>
        <w:br/>
        <w:t xml:space="preserve">    },</w:t>
        <w:br/>
        <w:t xml:space="preserve">    {</w:t>
        <w:br/>
        <w:t xml:space="preserve">        "datePublished": "2022-11-16",</w:t>
        <w:br/>
        <w:t xml:space="preserve">        "reviewBody": "The city is quite pleasant. There are some good streets to walk. It never feels crowded, except the most touristic areas. Architecture is interesting (but nothing to write home about) in a small touristic area, outside of it it's mostly ugly Soviet-era apartment blocks and ramshackle small houses. A couple of years ago the city was cheap, but now it's more expensive than many European cities and Asian capitals. When it was cheap, it was nice to stay there despite its drawbacks. Now it is very questionable. Drawbacks: - locals are somewhat unfriendly, nationalistic to quite high degree - they can either love you or hate you for nothing, and it happens in seconds - they drive like hell - food is the same in most places (though tasty) - low quality of everything: service, accomodations, goods etc. I'd say asian quality at european prices. I also didn't find the nature around Tbilisi particularly exciting. There is some beautiful nature in the country but it's far away from the capital."</w:t>
        <w:br/>
        <w:t xml:space="preserve">    },</w:t>
        <w:br/>
        <w:t xml:space="preserve">    {</w:t>
        <w:br/>
        <w:t xml:space="preserve">        "datePublished": "2022-10-12",</w:t>
        <w:br/>
        <w:t xml:space="preserve">        "reviewBody": "I found the city dirty, covered in Graffiti, and sort of boring. At first glance the architecture seemed cool, but after a couple days it didn't impress me. The city is really not pedestrian friendly with long stretches where you can't cross the roads unless you walk half a kilometer to the underground passages. The food is quite boring unless you love fried bread, and the restaurant scene didn't seem great. I'm not sure why people rave about it. I left after a week and went to the mountains. I love the mountains of Georgia. Kutaisi is not far away either, and it's a much nicer city imo."</w:t>
        <w:br/>
        <w:t xml:space="preserve">    },</w:t>
        <w:br/>
        <w:t xml:space="preserve">    {</w:t>
        <w:br/>
        <w:t xml:space="preserve">        "datePublished": "2022-10-07",</w:t>
        <w:br/>
        <w:t xml:space="preserve">        "reviewBody": "I have just finished one month in Tbilisi. September 2022. The prices of everything are 20-50% more than in Europe. Accommodations, restaurants, and clothes are low in quality (imports from Europe that just have not been sold in their shops). It was my second to last night, and I visited a local restaurant and paid 500 lari for two steaks, frozen potatoes, and vegetables which were a mix of overcooked and perfectly cooked. A bottle of wine and a bottle of water. I could get 100x better at half the price on 90% of European restaurants, even the bad-tuirist ones. I have visited the north of Georgia and the south. The country feels safe if you avoid cars on the streets and are careful when driving. There is no reason to live in Georgia; as the Nomad Capitalist wisely says, go where you are treated best, and the best of Georgia is not the best you deserve. I am leaving feeling insulted by the exploitation. I leave it in the hands of the many Russians entering the country to escape their dictator."</w:t>
        <w:br/>
        <w:t xml:space="preserve">    },</w:t>
        <w:br/>
        <w:t xml:space="preserve">    {</w:t>
        <w:br/>
        <w:t xml:space="preserve">        "datePublished": "2022-10-06",</w:t>
        <w:br/>
        <w:t xml:space="preserve">        "reviewBody": "I think your prices are a little high or overboard. You must be doing the highest quality places in the country because I have lived there for a lot cheaper than what you advertise here and you can live there for about 700 a month if you look around 1000 to 2000 is a little high price unless you want top line hotel or apartment"</w:t>
        <w:br/>
        <w:t xml:space="preserve">    },</w:t>
        <w:br/>
        <w:t xml:space="preserve">    {</w:t>
        <w:br/>
        <w:t xml:space="preserve">        "datePublished": "2022-08-27",</w:t>
        <w:br/>
        <w:t xml:space="preserve">        "reviewBody": "I lived in Tbilisi for a year from August 2021 to August 2022. I had high hopes for it since I heard a lot of glowing reviews of it. When I came prices for rentals were quite reasonable and I was able to get a lovely one-bedroom in an upscale neighbourhood for just 380 usd. Since, the war, prices have skyrocketed up to what one would expect to pay in a central Europe and even beyond. The quality of life hasn't increase in tandem with the prices, so I no longer felt it was a good deal. As a non-drinker, non-smoker, I felt it was hard to fit in socially. As a foodie, I was woefully disappointed. The food was heavy and basically the same in every restaurant, and the international fare was abysmal. I didn't like the fashion choices either for the most part. It was hard to find good quality goods in general. English is not widely spoken, but I could get by using my Russian; however, my English speaking friends had a hard time communicating. The level of service in most places is lacking. There is a lot of lovely nature though ,which is a plus. If you are a hiker, this place will be paradise to you. Most of the cultural events such as plays and concerts are in Georgian, so I was quite bored for most of my time there. The banking is great and it is easy to make this your base. After my experience there, I didn't feel I wanted to do that, but this place might appeal to you if you are into the outdoors, drinking, and heavy/ hearty food."</w:t>
        <w:br/>
        <w:t xml:space="preserve">    },</w:t>
        <w:br/>
        <w:t xml:space="preserve">    {</w:t>
        <w:br/>
        <w:t xml:space="preserve">        "datePublished": "2022-07-18",</w:t>
        <w:br/>
        <w:t xml:space="preserve">        "reviewBody": "As an expat, be prepared to hear “this is normal in Georgia” every time something goes wrong. No one is in a hurry to fix anything - from broken lift in the building (I even got stuck once on a Sunday night and was told “maybe someone will come tomorrow to free you”! - had to break out myself) to your wifi (stopped working for almost 2 weeks, not until we threatened to change companies that they decided to send a technician). We didn’t find it very friendly. People don’t smile, staff in stores are surly and unhelpful. The taxi drivers are the worst in the world (including Uber). Utter maniacs. The cost of living has risen steeply because of inflation. People also constantly thought we were Russian and we got yelled at several times by locals who don’t want Russians around (for obvious reasons). Overall, it’s not the most pleasant place to be an expat. However, the food is delicious (if heavy), the scenery is gorgeous. The mobile data is cheap, but groceries ans eating out is more expensive than we expected. I’d recommend it for a month or two, but no more."</w:t>
        <w:br/>
        <w:t xml:space="preserve">    },</w:t>
        <w:br/>
        <w:t xml:space="preserve">    {</w:t>
        <w:br/>
        <w:t xml:space="preserve">        "datePublished": "2022-02-02",</w:t>
        <w:br/>
        <w:t xml:space="preserve">        "reviewBody": "Amazing city and underrated so far. But it'll become very popular at some point so take a chance to visit now. Amazing people, great and unique food, incredible nature, one f the biggest visa permits (365 days). On top of that you can open the company and pay 1% income tax as a freelancer."</w:t>
        <w:br/>
        <w:t xml:space="preserve">    },</w:t>
        <w:br/>
        <w:t xml:space="preserve">    {</w:t>
        <w:br/>
        <w:t xml:space="preserve">        "datePublished": "2021-09-26",</w:t>
        <w:br/>
        <w:t xml:space="preserve">        "reviewBody": "A good place for adventurous young types who enjoy their youth and want to date, meet other expats, etc. We didn’t enjoy it as a young family though. Streets are unbearable for a stroller and the cost of living isn’t that great if you want to live a proper lifestyle."</w:t>
        <w:br/>
        <w:t xml:space="preserve">    },</w:t>
        <w:br/>
        <w:t xml:space="preserve">    {</w:t>
        <w:br/>
        <w:t xml:space="preserve">        "datePublished": "2021-08-04",</w:t>
        <w:br/>
        <w:t xml:space="preserve">        "reviewBody": "Looking for an estate agency in Tbilisi? Don't use Remax. We rented via Remax an apartment in upper Vake. Since we live here, we didn't have one quiet day. There are six days a week renovations INSIDE the building. We know that this can be the case in Tbilisi. Owners renovate in the summer. Some flats are strict about this, and other ones are not. We asked the agent of Remax to check this. She said she did, and there were no renovations planned for this summer. But obviously, this is not true. We live here now for 1 month, and almost every day there is noise from drilling."</w:t>
        <w:br/>
        <w:t xml:space="preserve">    },</w:t>
        <w:br/>
        <w:t xml:space="preserve">    {</w:t>
        <w:br/>
        <w:t xml:space="preserve">        "datePublished": "2021-06-09",</w:t>
        <w:br/>
        <w:t xml:space="preserve">        "reviewBody": "Tbilisi is a beautiful place to be at. It is really cheap and nice. People are warm and welcoming, even though they are more friendly in the villages. It is a really cool place with many shops to buy things at that is well located. Also, you can get pretty quickly to nature."</w:t>
        <w:br/>
        <w:t xml:space="preserve">    },</w:t>
        <w:br/>
        <w:t xml:space="preserve">    {</w:t>
        <w:br/>
        <w:t xml:space="preserve">        "datePublished": "2020-07-27",</w:t>
        <w:br/>
        <w:t xml:space="preserve">        "reviewBody": "We had some crazy situations with apartments scam - so please everyone be aware, that there are people pretending an RE agent. Always do a checkup of a realtor you are contacting. And the statement below that georgian people like to be 'dramatic'. Never experienced so much drama in my life, as from georgian landlords during 6 months of staying in Tbilisi ;)  I disagree with one of the reviews that Tbilisi has no parks. Actually it's super ridiculous thing to say about Tbilisi! The city has plenty of green spaces (Vera Park, Mtatsminda mountain, Turtle Lisi Lake and magical Mziuri and don't forget to mention Vake, where you can climb up the hill and you feel like you just transported yourself outside of the city in ~5mins ). Actually PARKS are my favourite in Tbilisi - because of them, as well as big sidewalks to walk (unseen in Chiang Mai for sure). Person who wrote about the lack of parks had to live on the wrong side of the river - only go for districst like Vera, Vake, Saburtalo and there the choice of parks is broad.  What I didn't like about Tbilisi? I confirm that locals are unfriendly. City is very noisy (drivers are agressive, have no respect to pedestrians and beep a lot).  Georgian goverment wants foreigners in their country so badly but locals mentality (very post soviet one) is not ready. They only want to get your money and the best would be if you dissapear just afterwards.  Also you will have hard time to eat out as vegeterian - vegan. Places fully \"green\" are just a few. In other spots you can eat salads/chaciapuri which is cheese + carbs (for a vegan stays cucumber tomato salad - i wish you luck getting full with it :D)."</w:t>
        <w:br/>
        <w:t xml:space="preserve">    },</w:t>
        <w:br/>
        <w:t xml:space="preserve">    {</w:t>
        <w:br/>
        <w:t xml:space="preserve">        "datePublished": "2020-06-21",</w:t>
        <w:br/>
        <w:t xml:space="preserve">        "reviewBody": "I've been living in Tbilisi for 7 months. The most surprising thing about the city was the welcoming expat community which is larger than I expected. Quality, well travelled people that are generally older (30's+). I met many good friends in a very short period of time. The downtown area of the city is not ideal and can be noisy and polluted but the suburbs (only a 10min cab ride away), especially upscale Vake, is a better option in my opinion. It has a large beautiful park, lovely shops, restaurants and bars. Rent here is still quite cheap. All apartments are rented out fully furnished. You can get a nice large flat for as low as 200usd but 400 will get you a large modern flat. Internet is very fast, up to 100mbps for about 30usd per month. There are also many international restaurants but you may not find it as authentic as in other major cities. Locals are not friendly generally speaking except in the villages. Communication in English can be difficult but not impossible. Settling here for short or longer term is very easy, you can open a bank account and work legally on your visa on arrival. Banks like Bank of Georgia offer savings accounts for 3 months in the local currency with an 11.5% interest rate! Safety is not an issue for most unless you go to the dodgier bars but at most they will rip you off. As a woman I feel totally safe night and day. Drivers are aggressive but taxi's are cheaper than anywhere I've ever been to (about 2usd for a 15 minute ride) which you can get quickly and easily on Bolt or Yandex apps. Overall cost of living is very cheap. You can easily live on less than 1000usd per month and still go out and have fun. Also the country has handled covid very well and is one of the best countries to ride out the wave, everything is nearly back to normal, borders still closed in mid June. Weather is mild, even in winter it's not too bad, heating and air-conditioning works well. I really like it here!"</w:t>
        <w:br/>
        <w:t xml:space="preserve">    },</w:t>
        <w:br/>
        <w:t xml:space="preserve">    {</w:t>
        <w:br/>
        <w:t xml:space="preserve">        "datePublished": "2019-12-01",</w:t>
        <w:br/>
        <w:t xml:space="preserve">        "reviewBody": "I've lived in Tbilisi for one month. In short: the foundations are here for a great and low cost place to work. But the city lacks liveability (parks, healthy food, noisy, polluted).  The pro's: It is easy to get a visa, has a growing expat community, easy to arrange mobile plan, gym, housing, etc and its all super cheap. Its perfect for bootstrapping and costwise even on par with Chiang Mai. Its also easy to take trips to the mountains and Armenia and taxi's itself are incredibly cheap. The city has a growing number of gems to eat, shop and drink.  Even though all the pro's above I personally wouldn't return. Besides expats it was difficult to make connections. The locals can be rude at times and love being dramatic and driving illogically big SUV's. The city was noisy, dirty and it was difficult finding places to run or relax since parks are non-existent and streets are in bad shape. Cheese, meat and wine sounds great at first but it gets boring real fast and it was difficult to eat healthy."</w:t>
        <w:br/>
        <w:t xml:space="preserve">    },</w:t>
        <w:br/>
        <w:t xml:space="preserve">    {</w:t>
        <w:br/>
        <w:t xml:space="preserve">        "datePublished": "2019-09-13",</w:t>
        <w:br/>
        <w:t xml:space="preserve">        "reviewBody": "I've lived in Tbilisi for three months. I started in Kutaisi (fly cheaply to Kutaisi with WizzAir) for a few days before hiking through the Svaneti region for four days. Highly recommend getting to the Caucasus!  If you're looking to bootstrap while you retrain yourself or start your online business, then Tbilisi is a great option. I've spent less in Tbilisi than I did in Chiang Mai. They speak better English than what some may suggest. I've gotten the wrong order a few times, but other than that, I have not had a problem with communicating. Internet is copious. I recommend Hurma and Althaus Tea Room for a couple great cafes to work from.  I found Georgians to be rather unfriendly, and it was difficult to make any local friends. Tbilisi is the worst city for gay life that I have ever been to, so if you're LGBT then don't expect much. On the other hand, Tbilisi is exceptionally safe. I walked home alone from the bar at 3 AM on several occasions and never felt any unease. Ohh, and the drivers in Tbilisi are aggressive, and the cars approach pedestrians too closely. Lastly, Georgian ATMs do not charge a fee and the exchange rates are at market rate. So with my Schwab account, I was able to pull money out completely free. Good and bad as with any city, but I will definitely return to Tbilisi, especially with the 1 year tourist visa and Ryan Air's new routes in Tbilisi."</w:t>
        <w:br/>
        <w:t xml:space="preserve">    },</w:t>
        <w:br/>
        <w:t xml:space="preserve">    {</w:t>
        <w:br/>
        <w:t xml:space="preserve">        "datePublished": "2019-05-20",</w:t>
        <w:br/>
        <w:t xml:space="preserve">        "reviewBody": "Lived here for 3 months. Fantastic. Special mentions to Rooms Hotel for the best late-night coding and coffee lounge, Urban Garden for best reasonably-priced gym, Restaurant Tiflis (by the bridge), Duqani, Shatre, and Machahkela resturant chain for inexpensive but great food, and Skola Coffee + Book Corner Cafe (opposite Restaurant Tiflis) for best daytime cafes you can work at. Best ice cream (by FAR): The Cone Culture.  Georgians are very friendly and hospitable. It's also the first ex-Soviet country to legalise 🍁, if you're that way inclined (you'll find Georgians willing to share nearly everywhere.)  However it's an Eastern European country and still poor, you gotta be careful.  I recommend you open a local bank account with TBC Bank (very easy process) and then use Transferwise to exchange into GEL.  (connect with me: scaur.nz)"</w:t>
        <w:br/>
        <w:t xml:space="preserve">    }</w:t>
        <w:br/>
        <w:t>]</w:t>
      </w:r>
    </w:p>
    <w:p>
      <w:r>
        <w:t>以上为 Tbilisi.json 的review全部内容</w:t>
      </w:r>
    </w:p>
    <w:p>
      <w:pPr>
        <w:pStyle w:val="Heading1"/>
      </w:pPr>
      <w:r>
        <w:t>Tenerife, Canary Islands.json</w:t>
      </w:r>
    </w:p>
    <w:p>
      <w:r>
        <w:t>[</w:t>
        <w:br/>
        <w:t xml:space="preserve">    {</w:t>
        <w:br/>
        <w:t xml:space="preserve">        "datePublished": "2023-10-05",</w:t>
        <w:br/>
        <w:t xml:space="preserve">        "reviewBody": "Hi guys! Tenerife is amazing. Good weather all year round, fast internet, friendly people (especially if you speak a few words Spanish), low criminality. I was in the South in Adeje where I found an amazing coliving place (check google: Ojala Casa Tenerife). It's by far the best place to be in Europe."</w:t>
        <w:br/>
        <w:t xml:space="preserve">    },</w:t>
        <w:br/>
        <w:t xml:space="preserve">    {</w:t>
        <w:br/>
        <w:t xml:space="preserve">        "datePublished": "2023-07-16",</w:t>
        <w:br/>
        <w:t xml:space="preserve">        "reviewBody": "Boring :-( Here for 2.5 months in summer. Puerto was supposed to be a nomad city, but I can't seem to meet them. Just 1-2 meetups that only 5+ people come to. A lot of lower middle class tourists. Santa Cruz has more to offer. La Laguna is nice for a day trip, but kinda dead too. Yes, there's beautiful nature and hikes, but people/community/city-wise not impressed at all."</w:t>
        <w:br/>
        <w:t xml:space="preserve">    },</w:t>
        <w:br/>
        <w:t xml:space="preserve">    {</w:t>
        <w:br/>
        <w:t xml:space="preserve">        "datePublished": "2022-09-22",</w:t>
        <w:br/>
        <w:t xml:space="preserve">        "reviewBody": "I live here with my girlfriend close to Santa Cruz now for around 1 year. We lived before in Alicante and Gran Canaria. Lots to discover if you like Hiking or Surfing. Nomad scene is here with a couple of Meetups and Activities if you look for it. It's relative cheap compare to West Europe. Food is difficult to find Restaurants what you can eat well.  Pros: Weather always perfect even in winter  It's an Island, so there are many beaches  2 Airports with many flights all over Europe  Fresh Fruits and Vegetable as many things grow here.  Cons: If you are a foodie its difficult to find any good food what is not Spanish or Italian  Even the Bus System is really good they need to improve with walkways or bike roads, but this is a problem in all over Spain.  Order online is a gamble sometimes is fast but as the Canary Islands are outside the European customs union you have to declare goods what the value us over 15o EUR"</w:t>
        <w:br/>
        <w:t xml:space="preserve">    },</w:t>
        <w:br/>
        <w:t xml:space="preserve">    {</w:t>
        <w:br/>
        <w:t xml:space="preserve">        "datePublished": "2022-09-13",</w:t>
        <w:br/>
        <w:t xml:space="preserve">        "reviewBody": "Too touristic - Restaurants, experiences, shops.. all designed for tourists which makes the place not as enjoyable in my experience."</w:t>
        <w:br/>
        <w:t xml:space="preserve">    },</w:t>
        <w:br/>
        <w:t xml:space="preserve">    {</w:t>
        <w:br/>
        <w:t xml:space="preserve">        "datePublished": "2022-07-14",</w:t>
        <w:br/>
        <w:t xml:space="preserve">        "reviewBody": "Spent two weeks all over the island in July 2022. Wasn't super interested in Santa Cruz after one night there. Spent a week at a private finca near Guia de Isora and really enjoyed what I saw of that area. Seemed like there was lots to do in nearby Playa San Juan. Stayed another week in Puerto de la Cruz which didn't have a whole lot going on despite seeming to be a popular destination for tourists. Still a beautiful place to explore on foot for a few days.  Weather seems to be pretty much flawless year round. My hotel room in Puerto de la Cruz (Coral Teide Mar) was pretty nice and super affordable ($34/night). Food around town was just ok.  The biggest highlight of the trip was taking an interpretive hike with a guide around the base of Teide. Got to see some stunning views above the cloud line and learned a lot about the geology and natural history of the islands. I would highly recommend exploring the volcanoes with someone who can explain why it's all so cool.  If I could do it again, I think I'd spend all my time in the south/west areas of the island.  Pro tip: there are cannabis clubs scattered all around the island, but most don't do any advertising because they don't want to attract tourists (technically you're only allowed to get in if you're a resident). There is one in Puerto de la Cruz called The Bud Company that you can find on Instagram and Weedmaps. You can email or DM and ask to join the club, and as long you're chill they'll instruct you on how to proceed. Good luck finding the place! 😂☠️ Look for `Edificio Belitope` on Google Maps and pay close attention to the photo of the door on Weedmaps. You're welcome."</w:t>
        <w:br/>
        <w:t xml:space="preserve">    },</w:t>
        <w:br/>
        <w:t xml:space="preserve">    {</w:t>
        <w:br/>
        <w:t xml:space="preserve">        "datePublished": "2022-01-18",</w:t>
        <w:br/>
        <w:t xml:space="preserve">        "reviewBody": "I lived in Puerto De La Cruz between October and December.  Pros; - Quiet, safe neighbourhood - Well stocked supermarkets - High speed broadband in my Airbnb - Very hot and sunny days in October / November - Cheap Taxis - Lots of hikes - Legal, cheap cannabis - Access to southern Tenerife for partying  Cons; - English is not that great, but can get by. - High humidity and rainfall - Not great social scene - A lot of sub-par restaurants (I recommend 'Vulk' and anything south american) - Boring nightlife - Super expensive car rental (1k month) Perfect place to live with a spouse, smoke weed and work out your airbnb, whilst hiking around and swimming on the weekend,"</w:t>
        <w:br/>
        <w:t xml:space="preserve">    },</w:t>
        <w:br/>
        <w:t xml:space="preserve">    {</w:t>
        <w:br/>
        <w:t xml:space="preserve">        "datePublished": "2022-01-04",</w:t>
        <w:br/>
        <w:t xml:space="preserve">        "reviewBody": "I was staying in the western part of the island for about 3 months in winter months of 2021. My impression is that it is a clean and sunny place, that could be much better than it is. Unfortunately it was too cold to swim in the ocean. Some people did, but it's definitely not comfortable, water is just cold and the overall temperature is in the 20 degrees Celsius range, so it was not hot by any measure. The place is filled with British retirees and Eastern European tourists. There are just a few stores, one 24/7 off license and one Lidl store. The availability of goods is limited. As for dining, it's ok, but nothing to write home about. Housing is meh. Despite being small and sparsely populated it managed to be loud. As for the scenery, apart from palm trees and a few patches of grass maintained within the town, it is barren land. Essentially a piece of rock sticking out of the ocean. I've heard it's greener in the North.  Maybe there are interesting people to meet in more popular areas like La Playa las Americas, but where I was at it felt empty, boring, and mediocre. A very underwhelming experience - I will definitely not be wasting my time coming back here."</w:t>
        <w:br/>
        <w:t xml:space="preserve">    },</w:t>
        <w:br/>
        <w:t xml:space="preserve">    {</w:t>
        <w:br/>
        <w:t xml:space="preserve">        "datePublished": "2021-12-28",</w:t>
        <w:br/>
        <w:t xml:space="preserve">        "reviewBody": "I lived here in Tenerife from October until December. My thoughts are below  Pros:  - Lovely weather at this time of year, really pleasant in the low 20s - The island has lots to see and some of the national parks are just spectacular. There's so much beauty on the island - It's relatively cheap, so a nice modern Airbnb in the centre of Santa Cruz for instance will set you back 1300-1500 EUR - WiFi is very good in the Airbnbs so no problem there, was able to take video calls easily and it never cut out  Cons:  - I struggled to find a good meal in Puerto de la Cruz whilst I was there for a month. I wasn't the only one it seems, as I had another couple approach me to ask about the food in the restaurant I was eating at and they said all the places they had tried were terrible. - Online dating is much harder than other places I've been to (I spent all my time in North Tenerife FYI), and I think the level of English amongst the locals might have something to do with it. I didn't have a single date in the months I was here, compared to having lots of dating experiences in many different countries. - Really no decent places to work from outside of your apartment. Cafes in the centre will have dodgy WiFi (if any at all) and the coffee in general isn't that great in my opinion."</w:t>
        <w:br/>
        <w:t xml:space="preserve">    },</w:t>
        <w:br/>
        <w:t xml:space="preserve">    {</w:t>
        <w:br/>
        <w:t xml:space="preserve">        "datePublished": "2021-09-15",</w:t>
        <w:br/>
        <w:t xml:space="preserve">        "reviewBody": "I spent an amazing 2.5 months in Tenerife during COVID times from April to June of 2021. One of the best decisions of my life. The island has so much to offer; dramatic nature hikes, good food, excellent weather, fun parties/raves (yes, even during covid times), water sports, beaches, etc. The general vibe is very chill and it's easy to talk with both locals and tourists. Everyone is simply having a good time. There´s a reason this island is so popular among tourists.  At the same time, the island's popularity is also its achilles heel. Once countries opened uptheir borders again and tourists started flooding in around June, the quality of living went down dramatically. Hard to find parking, beaches overcrowding, drunk people on the streets (Las Americas), prices increasingly steeply etc. I honestly wouldn´t want to spend a full-on non-corona summer here, even though it is possible to avoid them, for instance by sticking to the north side of the island.  My recommendation would be to visit Tenerife as a digital nomad, in off-season times only. For me personally, 2.5 months was enough to see and do most of the things there, and I don't feel the need to come back per se. Most Digital Nomads I met were also staying somewhere between 1-4 months before moving off again. And that´s completely fine of course :)"</w:t>
        <w:br/>
        <w:t xml:space="preserve">    },</w:t>
        <w:br/>
        <w:t xml:space="preserve">    {</w:t>
        <w:br/>
        <w:t xml:space="preserve">        "datePublished": "2021-08-11",</w:t>
        <w:br/>
        <w:t xml:space="preserve">        "reviewBody": "I went to Tenerife thinking I was going to stay for a month, I ended up being there for 2.5 months. Absolutely amazing place, good work/life balance, great nature. Cost of living is not so high.  Important recommendation: avoid the north. It's much better to stay in the South-area, especially Las Americas. The weather is much nicer and most importantly, there is much more to do."</w:t>
        <w:br/>
        <w:t xml:space="preserve">    },</w:t>
        <w:br/>
        <w:t xml:space="preserve">    {</w:t>
        <w:br/>
        <w:t xml:space="preserve">        "datePublished": "2021-06-06",</w:t>
        <w:br/>
        <w:t xml:space="preserve">        "reviewBody": "I've spent a few months in Tenerife in 2020. I think it's the best of the Canary Islands for remote workers. The South has better weather and more touristy vibe, the North is colder but with more long-term people. Nomads seem to be living around El Medano, Puerto de la Cruz or Las Americas.  Pros: - Lots of nomads. Seems to be a good solution for those who have to remain in EU timezones or just starting out they nomad journey and don't want to take too much risk. - Awesome weather. - Nature. Surfing, kitesurfing, diving, hiking, mountain biking and all kinds of outdoor activities are great on the island. - Decent public transport, nice roads, generally good infrastructure.  Cons: - Zero hipster cafes that are good for work. - Very few co-working spaces. - No ride-hailing apps. You have to make a phone call to book a taxi like it's 2005. Best to get a car or motorbike. - Online shopping can be a hassle due to the distance from the mainland. - Difficult to find high quality accommodation, even if you have the money to burn. - Lots of drunk retired British expats and businesses catering for them.  Overall, I think Tenerife is great and has great potential at becoming an \"European\" nomad hotspot -- if it isn't one already."</w:t>
        <w:br/>
        <w:t xml:space="preserve">    },</w:t>
        <w:br/>
        <w:t xml:space="preserve">    {</w:t>
        <w:br/>
        <w:t xml:space="preserve">        "datePublished": "2020-12-20",</w:t>
        <w:br/>
        <w:t xml:space="preserve">        "reviewBody": "WOW, cool platform. Even for freelancers like me. I am currently staying on a beautiful finca (Finca San Juan) in the north of Tenerife. The climate is amazing. It is not too hot and sometimes partly cloudy and still it is green and very calm and quiet. The Finca is in San Juan de la Rambla (Hotel Finca San Juan) and provides super fast 600 MBit fiber with strong WIFI broadcast on the whole premise. It consists of some complexes to rent for long-term with a huge discount and a lot of included Services. It has many chillout areas to withdraw and even isolate a bit. Also it has a big pool and showers, restaurant, bar and a projector to give seminars. The island is full of other facilities to live and work, but I like this the most and I will stay here until end of February. Hit me a message to Dave Travolta in one of the social networks. I am usually up for brainstorming session or social drink."</w:t>
        <w:br/>
        <w:t xml:space="preserve">    },</w:t>
        <w:br/>
        <w:t xml:space="preserve">    {</w:t>
        <w:br/>
        <w:t xml:space="preserve">        "datePublished": "2020-02-07",</w:t>
        <w:br/>
        <w:t xml:space="preserve">        "reviewBody": "We spent January in Santa Cruz and had a fantastic stay. The people we met were nice, the weather was fantastic, prices for things were reasonable, good selection of locally grown produce, good internet connectivity, there were lots of outdoor activities to do, and not too touristy or crowded (at least Santa Cruz in January). Other parts of the Island felt more resort-like and it wasn't so easy to get to places outside of Santa Cruz without a car."</w:t>
        <w:br/>
        <w:t xml:space="preserve">    },</w:t>
        <w:br/>
        <w:t xml:space="preserve">    {</w:t>
        <w:br/>
        <w:t xml:space="preserve">        "datePublished": "2020-01-29",</w:t>
        <w:br/>
        <w:t xml:space="preserve">        "reviewBody": "If you live in the south of the islands, the temperature is never under 20 degrees during winter time, so eternal spring ¡¡"</w:t>
        <w:br/>
        <w:t xml:space="preserve">    },</w:t>
        <w:br/>
        <w:t xml:space="preserve">    {</w:t>
        <w:br/>
        <w:t xml:space="preserve">        "datePublished": "2018-12-31",</w:t>
        <w:br/>
        <w:t xml:space="preserve">        "reviewBody": "Tenerife is really a great place for nomads! we've stayed here for a bit over 3 months and loved everything about it! in my opinion the north is more authentic and has way more to offer to nature lovers than the south. We stayed at an amazing coliving in la Orotava (nine coliving) and I would definitively recommend this place! The nomad community is pretty active as well and several events are organized monthly which is nice!"</w:t>
        <w:br/>
        <w:t xml:space="preserve">    }</w:t>
        <w:br/>
        <w:t>]</w:t>
      </w:r>
    </w:p>
    <w:p>
      <w:r>
        <w:t>以上为 Tenerife, Canary Islands.json 的review全部内容</w:t>
      </w:r>
    </w:p>
    <w:p>
      <w:pPr>
        <w:pStyle w:val="Heading1"/>
      </w:pPr>
      <w:r>
        <w:t>Thessaloniki.json</w:t>
      </w:r>
    </w:p>
    <w:p>
      <w:r>
        <w:t>[</w:t>
        <w:br/>
        <w:t xml:space="preserve">    {</w:t>
        <w:br/>
        <w:t xml:space="preserve">        "datePublished": "2021-11-16",</w:t>
        <w:br/>
        <w:t xml:space="preserve">        "reviewBody": "Thessaloniki is a city spread over the hills by the side of the Aegean. A cultural crossroads since Byzantine times, it has amazing cuisine and is full of reasonably priced tavernas and restaurants. Full of neo-classical buildings, there are lots of great living options available close to the city center and beyond. The pace of life is stately or as locals call it \"hallarah\" and most are not in a rush. There is a nice film festival in the Fall and many other public celebrations."</w:t>
        <w:br/>
        <w:t xml:space="preserve">    }</w:t>
        <w:br/>
        <w:t>]</w:t>
      </w:r>
    </w:p>
    <w:p>
      <w:r>
        <w:t>以上为 Thessaloniki.json 的review全部内容</w:t>
      </w:r>
    </w:p>
    <w:p>
      <w:pPr>
        <w:pStyle w:val="Heading1"/>
      </w:pPr>
      <w:r>
        <w:t>Timisoara.json</w:t>
      </w:r>
    </w:p>
    <w:p>
      <w:r>
        <w:t>[</w:t>
        <w:br/>
        <w:t xml:space="preserve">    {</w:t>
        <w:br/>
        <w:t xml:space="preserve">        "datePublished": "2022-09-21",</w:t>
        <w:br/>
        <w:t xml:space="preserve">        "reviewBody": "I live in Timisoara since 2 years. It's a good place , very cheep and quiet. during summer this year a lot of festivals and cultural events. I love the weither, cold in winter but not so munch just under zero degré like minus 5 maybe 1 week or two, and very hot in July. A lot of sun anyway all the year. The food is excellent . And people are very kind and open to help you if you ask them. The nature is beautiful just 1 hour driving and the mountain are amazing, hotel confortable and very cheap."</w:t>
        <w:br/>
        <w:t xml:space="preserve">    },</w:t>
        <w:br/>
        <w:t xml:space="preserve">    {</w:t>
        <w:br/>
        <w:t xml:space="preserve">        "datePublished": "2021-11-17",</w:t>
        <w:br/>
        <w:t xml:space="preserve">        "reviewBody": "You can still find 1 bedroom apartments near the centre for 350 euro. The city centre is great, it is almost devoid of shops and is almost all bars and restaurants. Great for having a great night out. The food seems to be between 5 to 10 euros but is of excellent quality. So far I have not been disappointed on the food front. I have been making Tiisoara my DN home base since this summer and have been finding quite a few others are doing the same. Having an airport close by and being connected to the rest of Europe easy is a big bonus. Romania's Micro Company scheme makes it an excellent country to base yourself and from there explore. I checked out Brasov, Bucharest and Sibiu but Timisoara makes the best case."</w:t>
        <w:br/>
        <w:t xml:space="preserve">    },</w:t>
        <w:br/>
        <w:t xml:space="preserve">    {</w:t>
        <w:br/>
        <w:t xml:space="preserve">        "datePublished": "2020-02-23",</w:t>
        <w:br/>
        <w:t xml:space="preserve">        "reviewBody": "Prices aren't that low anymore. 1br apartment in the centre would cost you around 400 euros, maybe even 500 if you go for something more luxurious.  Airbnbs are 40-50 euros per night (central ones). Dinner would be anywhere from 5 to 10 euros and even more if you go to the fanciest restaurants. There's a decent tech scene around (lots of software engineers in the city). I'm living in Timisoara since 2011."</w:t>
        <w:br/>
        <w:t xml:space="preserve">    },</w:t>
        <w:br/>
        <w:t xml:space="preserve">    {</w:t>
        <w:br/>
        <w:t xml:space="preserve">        "datePublished": "2019-11-18",</w:t>
        <w:br/>
        <w:t xml:space="preserve">        "reviewBody": "Timisoara is an interesting place. The centre square is where it all happens. We stayed a couple days to break up our journey in Romania. Lots of cafes and restaurants. It’s very safe, apart from the occasional person asking for money. English in the centre is pretty well spoken, but out of that, it’s hard to find an English speaking/understanding person. If in real trouble go talk to youth, they will be beat option. The food is quite good and beer is cold. The cost was very reasonable too. 6.5/10 is a pretty fair score I’d say."</w:t>
        <w:br/>
        <w:t xml:space="preserve">    }</w:t>
        <w:br/>
        <w:t>]</w:t>
      </w:r>
    </w:p>
    <w:p>
      <w:r>
        <w:t>以上为 Timisoara.json 的review全部内容</w:t>
      </w:r>
    </w:p>
    <w:p>
      <w:pPr>
        <w:pStyle w:val="Heading1"/>
      </w:pPr>
      <w:r>
        <w:t>Tokyo.json</w:t>
      </w:r>
    </w:p>
    <w:p>
      <w:r>
        <w:t>[</w:t>
        <w:br/>
        <w:t xml:space="preserve">    {</w:t>
        <w:br/>
        <w:t xml:space="preserve">        "datePublished": "2020-06-19",</w:t>
        <w:br/>
        <w:t xml:space="preserve">        "reviewBody": "Tokyo has so much to offer and so much to do. It is easily overwhelming. Whereas I usually take my first week to explore a place Tokyo’s sights just kept on going. I remember ending up in a hidden cocktail bar, a mexican rooftop party with 1 meter margaritas, spending a whole day going only to French places(?), visiting a store that only imported 2nd hand hiphop apparel, and throughout it all the best michelin star ramen. It just seemed endless, completely unrelated and incredibly fun. Six weeks went by in an instant.  Money wise Tokyo is expensive, especially for Asia and in some areas like housing and mobile and ok but not cheap for (incredible) transport and tickets prices. Superb food and drinks can be had for cheap. The quality and service for most things is top-notch.  Besides some large parks Tokyo is a lot of concrete and I had to look a bit harder to find green than I normally do. Finding a good place to run was also difficult without bumping into people. Though if you look for it there are a lot of serene quiet corners, temples and gardens. Cycling in Tokyo is easy, so consider renting a bike and explore a neighborhood or two.  Communication was never difficult, though often a bit awkward. In general Japanese will try and leave you alone or be polite and superficial. This all changes completely as soon as you start drinking alcohol or even sober when they find a common interest. I found Japanese in social settings curious and easy to speak with and at times students/young-japanese would come up to me and talk. Nobody will disturb you when reading a book or doing some work. People are are just incredibly polite. Socially in hang around mostly with expats. Since coworking spaces were expensive I went mostly to meetups to meet people.  For housing I’d advise to stay outside of the central places and near a subway line. I stayed in Kichijoji, which was 15min from Shibuya and Shinjuku, more affordable and less busy. Most people only spend a few days in this city and handle Japan by planning obsessively. Ask anybody about to go to Japan what their plan is and they’ll start drawing maps and timetables. I do think strongly that a longer stay in Tokyo is worth it and every week added will get you past the highlights and into unexpected places you’ll enjoy and remember.  Lastly: the subway stops at 0:00, do not miss it. Cabs are expensive (and the last subway is an attraction in its own right:)  Tokyo is unlike anything else you’ll ever experience in live. Now go forth and eat ramen!"</w:t>
        <w:br/>
        <w:t xml:space="preserve">    },</w:t>
        <w:br/>
        <w:t xml:space="preserve">    {</w:t>
        <w:br/>
        <w:t xml:space="preserve">        "datePublished": "2020-01-13",</w:t>
        <w:br/>
        <w:t xml:space="preserve">        "reviewBody": "I would say that Tokyo is probably the easiest major city to transition for a Westerner visiting Asia. Infrastructure is incredible, the metropolis is immaculate no matter where you go, people are friendly and amenities/food/shopping etc are all fairly accessible. We've been many times and it remains one of my favourite cities in the world. For English speakers, the language is easy to adjust to because Kanji basically sounds as it is read. Food is phenomenal and where it sometimes lacks in variety it's made up for in incredible flavours and skillful preparation. There are plenty of places to work, Internet is strong.  My suggestion when looking for a place to stay is to look to some of the communities beyond the typical Shinjuku, Roppongi, Shibuya, Harajuku, Ginza, Ueno. Don't get me wrong, these places are all wonderful and a worthwhile but once you make the move away from them, you'll discover many wonderful cities within the metropolis with less tourism. You'll also spend less. Personally, I have always looked to stay on the Sobu Line during my visits. My favourite neighbourhoods would be Koenji and Kichijoji - both on the line. Also, honourable mention to Shimokitazawa further South.  If you haven't experienced Japan yet, you should go. Tokyo is unlike anything else in the world and the country at large is phenomenal. You'll love it. Look no further."</w:t>
        <w:br/>
        <w:t xml:space="preserve">    },</w:t>
        <w:br/>
        <w:t xml:space="preserve">    {</w:t>
        <w:br/>
        <w:t xml:space="preserve">        "datePublished": "2019-11-15",</w:t>
        <w:br/>
        <w:t xml:space="preserve">        "reviewBody": "I spent most of the trip in Tokyo staying in part of suginami city called Ogikubo. This was really just a vacation for me; I spent most of my time shopping in Harajuku, Shibuya, Shinjuku and Ueno. These places are immense, dense, vibrant and crazy-wealthy. Ogikubo would pass for downtown in almost any definition of a city, but in Tokyo it is sometimes called a suburb (although still part of the 23wards). I also traveled out if Tōkyō: 1 day in the temples in Nikko, and 1 day in Fukuoka for Nakasu and Sumo. I love Ogikubo: the barely-one lane roads with multi family surrounds is both quiet and urban at the same time. All of Tokyo, not just Ogikubo is cleaner than any western city. After seeing the other side of that equation in months in Latin American cities, it was an honest surprise to see a huge city that Is far more clean than those from my home country. Some things are cheap (coffee, humble/normal food) others expensive (cabs/jr, fashion). In attire and customs, you see shades of formality and expressiveness at once that feels both more stodgy and more informal in various ways. Just different, really. Ogikubo exemplifies quiet/ luxurious living to me, and more generally perfect urban density. I do wonder if any other parts of the world I will see will tend to have such small, walkable streets and that much density in a still serene but more affordable form. My apartment was the first story of a converted house, about 125m2 - apparently worth about $1.5m... 1m too much for me, and only somewhat bigger than ideal."</w:t>
        <w:br/>
        <w:t xml:space="preserve">    },</w:t>
        <w:br/>
        <w:t xml:space="preserve">    {</w:t>
        <w:br/>
        <w:t xml:space="preserve">        "datePublished": "2018-10-03",</w:t>
        <w:br/>
        <w:t xml:space="preserve">        "reviewBody": "Really fun city. I think the easiest big city in Asia for westerners to feel comfortable in. People are generally pretty friendly on a superficial level, quick to smile, laugh, and help. Unfortunately, becoming real friends with Japanese is much more difficult and most cannot speak English. Store staff are mechanically polite like robots, which is better than rude, but also a bit weird. A bit pricey and gets more expensive after a year of residence (after you get taxed based on previous year's salary, same for health insurance fees). You can drink in public at any time, though it's not really a drinker city like some European cities are known for. Clubs and music events are expensive unfortunately, though quite a few options. Great public transport system, can just be a bit confusing with all of the different names. The street layout is completely chaotic, which can be fun but also disorienting. You will often have no idea which direction you are facing, like you are in a giant maze. You can find most major international food options but not in great numbers. Obviously, Japanese food is everywhere though. It's technically on the water, though odds are you will live more inland. Still, you can reach the bay within an hour or so and an actual beach further south in Kanagawa within 90min. Japan itself has a lot of cool things to check out as well. Best time of year are spring (cherry blossoms) and fall (cooler, leaves changing cooler), though there are a series of summer festivals that start in August that are incredible (people dress in traditional clothes, food vendors all over, tons of fireworks, etc.) and they have a lot of Christmas lights and displays in December. Dating for men is not bad, just don't come expecting every woman wants you. As mentioned before, most cannot speak English and they're somewhat conservative overall, not big on casual sex. You may have an advantage in the dating pool if you're not an English teacher, since most western foreign guys there are and that job is known for not paying that well, and definitely do if you can speak Japanese near fluently. Some negatives besides those already mentioned: it's really humid and mold develops quickly, there are A LOT of crows that creeped me out and cicadas that are VERY noisy in the summer, finding the right specialist doctor that also speaks English can be tricky, the friends you make from other countries come and go constantly, a lot of guys with issues come here (socially awkward, major womanizers, right wing nuts, escaping something from their home country, stereotypical anime fanatics, etc.), Japanese men are not anywhere near as friendly as the women are and are more likely to be xenophobic (pretty much like every other country), living space is really small for the price, vegetable selection is pretty limited and expensive, a lot of food products contain soy, subways get really overcrowded during rush hour, popular areas get really overcrowded on weekends, it's not that English friendly especially dealing with contracts and anything government related (there is a free foreigner help service that can help you via phone and usually whatever government stuff you're dealing with will have at least one person on hand who understands English and can help you)."</w:t>
        <w:br/>
        <w:t xml:space="preserve">    },</w:t>
        <w:br/>
        <w:t xml:space="preserve">    {</w:t>
        <w:br/>
        <w:t xml:space="preserve">        "datePublished": "2018-09-15",</w:t>
        <w:br/>
        <w:t xml:space="preserve">        "reviewBody": "Nomaded here for a month Aug-Sep 2018. It's perfectly ready for digital nomads. I won't go into details about why Tokyo is a great place to travel to, you know that. For nomads: there are many coworking spaces, especially in Ginza area (personally I recommend Ginza Hub or Co-Edu or Yahoo Lodge which is actually a free coworking space). Almost every place I've checked has daily membership options too. Starbucks is almost everywhere and locals work in cafes all the time. You can also get a very decent 4g sim as a foreigner from Mobal. The prices are okay-ish, Paris or Singapore level. Many people don't speak English, but that wasn't a problem for me at all: people are friendly and trying to help even when I didn't ask them. If you're feeling lonely, there are numerous international meetups happening every single day. I didn't notice any hostility from locals towards me, only curiosity; made some friends. The situation is different if you want to immigrate to Japan, but we're not talking about it here, right? I'd definitely recommend Tokyo for digital nomads!"</w:t>
        <w:br/>
        <w:t xml:space="preserve">    }</w:t>
        <w:br/>
        <w:t>]</w:t>
      </w:r>
    </w:p>
    <w:p>
      <w:r>
        <w:t>以上为 Tokyo.json 的review全部内容</w:t>
      </w:r>
    </w:p>
    <w:p>
      <w:pPr>
        <w:pStyle w:val="Heading1"/>
      </w:pPr>
      <w:r>
        <w:t>Tulum.json</w:t>
      </w:r>
    </w:p>
    <w:p>
      <w:r>
        <w:t>[</w:t>
        <w:br/>
        <w:t xml:space="preserve">    {</w:t>
        <w:br/>
        <w:t xml:space="preserve">        "datePublished": "2023-09-08",</w:t>
        <w:br/>
        <w:t xml:space="preserve">        "reviewBody": "Seaweed - Summer is seaweed season and it stinks which ruins the awesome beaches. Town center is very hip and trendy now and prices are going up. My tip, winter is best, the weather in summer is scorching. Oh, and find a place with AC, you'll need it"</w:t>
        <w:br/>
        <w:t xml:space="preserve">    },</w:t>
        <w:br/>
        <w:t xml:space="preserve">    {</w:t>
        <w:br/>
        <w:t xml:space="preserve">        "datePublished": "2023-03-19",</w:t>
        <w:br/>
        <w:t xml:space="preserve">        "reviewBody": "Stayed for 5 days in Tulum in March 2023, here are a few things to consider.  -The Pros are: there a ton of very solid accommodations for ~$50 per night on a short term basis (1BR apartment, pool, etc.). You can get it down even further with a longer term commitment. It feels like there is a growing nomad community, but it's more of NYC/LA types than down to earth vagabonds. There are a bunch of great restaurants that cater to the health conscious and gyms to check out. There are some very posh NYC/LA type bars and clubs with good DJs if that's your thing.  -The Cons: the taxis are THE MOST EXPENSIVE IN THE WORLD-they banded together to chase out all competition (no Uber) and each ride is $15-$40. You have to get a scooter or other mode of transportation in order to get around comfortably unless you live right in the middle of everything. The people that go to Tulum are heavily into Drugs and Alcohol (a plus for some but not for me) and very superficial. The beaches are difficult to get to and are often swamped with seaweed. It feels dangerous from a traffic perspective trying to get around (horrible roads and crazy drivers). Overall, it is expensive for Mexico and most prices are comparable to the US.  -Overall, Tulum is great for some people but wasn't a fit for me long term. Although many settle there as nomads, I'd personally only go back on a short term basis to stay at Tulum Beach if I was in a party mode. If you want a LA/NYC feel in Mexico and are into partying/drugs/alcohol, Tulum could be a good fit for you"</w:t>
        <w:br/>
        <w:t xml:space="preserve">    },</w:t>
        <w:br/>
        <w:t xml:space="preserve">    {</w:t>
        <w:br/>
        <w:t xml:space="preserve">        "datePublished": "2022-07-12",</w:t>
        <w:br/>
        <w:t xml:space="preserve">        "reviewBody": "Been there for a day as a day-trip from Cancun. It has some serious Canggu vibes, not gonna lie. Is a great spot to hang out for a couple of days, enjoy some parties and nice food. However you should bring some money as everything is tailored towards American tourists. Pros: - many food options - nice, chill vibe - obviously greata weather - nice beaches - great archaelogical zone  Cons: - traffic is bad - super expensive - touristy"</w:t>
        <w:br/>
        <w:t xml:space="preserve">    },</w:t>
        <w:br/>
        <w:t xml:space="preserve">    {</w:t>
        <w:br/>
        <w:t xml:space="preserve">        "datePublished": "2021-12-04",</w:t>
        <w:br/>
        <w:t xml:space="preserve">        "reviewBody": "Everything is for American tourists. Prices are sometimes even higher than in the US. Beach is beautiful, there's nothing to do downtown. Cenotes, archaeological zone are cool, worth a visit. Covid is like it doesn't exist. Internet was cool in Selina. Cool to stay for a couple of nights of chilling, but not for living."</w:t>
        <w:br/>
        <w:t xml:space="preserve">    },</w:t>
        <w:br/>
        <w:t xml:space="preserve">    {</w:t>
        <w:br/>
        <w:t xml:space="preserve">        "datePublished": "2021-04-08",</w:t>
        <w:br/>
        <w:t xml:space="preserve">        "reviewBody": "This place is a lot of fun, has beautiful beaches, and gives easy access to amazing cavern diving. That said I wouldn't recommend it, overall. You have two parts, centro and hotel zone. Hotel zone is essentially as if Bali existed in the US, but inexplicably is somehow in Mexico. Roughly 3-4x the price of Bali and the rest of Mexico, almost no real mexican food (the best reason to go to Mexico) in the hotel zone, a bunch of beach hipsters (Tuluminati), relatively terrible internet (some 10Mbps+ spots tho), and \"eco\" branding everywhere yet power provided by huge, loud generators. Tulum centro actually has some solid restaurants and gives you a bit of the nature vibe mixed in with a small mexican town, but unfortunately no beach. If you're looking for a month or longer stay in the mexican caribbean, Playa del Carmen is the far more livable city and it's only like 45mins by car, so you can still do the nature stuff very easily without having to deal with actual Tulum."</w:t>
        <w:br/>
        <w:t xml:space="preserve">    },</w:t>
        <w:br/>
        <w:t xml:space="preserve">    {</w:t>
        <w:br/>
        <w:t xml:space="preserve">        "datePublished": "2020-12-15",</w:t>
        <w:br/>
        <w:t xml:space="preserve">        "reviewBody": "Coming from Bali, Tulum is probably 7 years behind. Wifi and cell signal isn't great everywhere. Not many co-working spaces. Similar prices to what you would find in USA. Covid restrictions don't really exisit."</w:t>
        <w:br/>
        <w:t xml:space="preserve">    },</w:t>
        <w:br/>
        <w:t xml:space="preserve">    {</w:t>
        <w:br/>
        <w:t xml:space="preserve">        "datePublished": "2018-08-02",</w:t>
        <w:br/>
        <w:t xml:space="preserve">        "reviewBody": "Tulum is loaded with cenotes for exploring and cooling off, beautiful and unique! Find local Maya and listen to their dialect. Learn a few words in Maya, they love to share it! The only beachfront Mayan Ruins are here! Iguanas galore and photo opps! Get a guide, it's worth the history lesson, wear your suit under clothes for a refreshing swim afterwards. Most hotels offer beach clubs, low cost or cost of lunch/drinks, plus they have free wi-fi. Happy hours 2/1 with live music and the recently opened museum are diverse options. In town, restaurants abound and the food is a gastronomic delight! Local taco stops are the best value for a full stomach , happy tastebuds and a light wallet. Fresh sugar cane squeezed by a hank-cranked press offers a variety of Mojitos with live variety shows and music! Other night life, that I love, is watching sea turtles lay their eggs! Fun activities near by are: numerous parks with zip-lines, animal sanctuaries, cultural shows, snorkeling, scuba diving, fishing..... I would describe Tulum as bohemian / hippie/ ish, more relaxed than resorts. It has changed quickly in the last few years to accommodate not only the backpacker but the upscale tourist as well. It's a small but growing community with friendly people and a safe environment."</w:t>
        <w:br/>
        <w:t xml:space="preserve">    },</w:t>
        <w:br/>
        <w:t xml:space="preserve">    {</w:t>
        <w:br/>
        <w:t xml:space="preserve">        "datePublished": "2018-07-28",</w:t>
        <w:br/>
        <w:t xml:space="preserve">        "reviewBody": "Most of the cafes do not have aircons, so during summer time you won't be able to work here comfortably. Better rent a place or use one of the coworking spaces listed here (didn't check them myself yet).  Make sure to check the seaweed situation in Tulum before coming here. Seaweed is covering all of the shore in the moment :( ruined my beach experience for the whole trip.  Check Central Park condo residence. It's kind of pricey, but has good internet connection, restaurant, gym.. everything you'll need to stay productive and still enjoying your time here.  I wouldn't trust 4sq ratings for restaurants and other venues. Better ask locals."</w:t>
        <w:br/>
        <w:t xml:space="preserve">    }</w:t>
        <w:br/>
        <w:t>]</w:t>
      </w:r>
    </w:p>
    <w:p>
      <w:r>
        <w:t>以上为 Tulum.json 的review全部内容</w:t>
      </w:r>
    </w:p>
    <w:p>
      <w:pPr>
        <w:pStyle w:val="Heading1"/>
      </w:pPr>
      <w:r>
        <w:t>Ubud, Bali.json</w:t>
      </w:r>
    </w:p>
    <w:p>
      <w:r>
        <w:t>[</w:t>
        <w:br/>
        <w:t xml:space="preserve">    {</w:t>
        <w:br/>
        <w:t xml:space="preserve">        "datePublished": "2023-07-13",</w:t>
        <w:br/>
        <w:t xml:space="preserve">        "reviewBody": "Can’t recommend Ubud. It’s just the same overdeveloped and overpriced mentally isolated tourist trap that is Canggu, just a bit worse. If you have never been anywhere else, it might be okay for 2 weeks, but to any seasoned traveller it’s a the type of place you dread."</w:t>
        <w:br/>
        <w:t xml:space="preserve">    },</w:t>
        <w:br/>
        <w:t xml:space="preserve">    {</w:t>
        <w:br/>
        <w:t xml:space="preserve">        "datePublished": "2023-04-12",</w:t>
        <w:br/>
        <w:t xml:space="preserve">        "reviewBody": "Great place for Digital Nomads :) Fast internet, many Co-working spaces and beautiful views around - rice fields, jungle, palms :) Oh, yeah! One of the best place in the World to work remotely!"</w:t>
        <w:br/>
        <w:t xml:space="preserve">    },</w:t>
        <w:br/>
        <w:t xml:space="preserve">    {</w:t>
        <w:br/>
        <w:t xml:space="preserve">        "datePublished": "2019-11-27",</w:t>
        <w:br/>
        <w:t xml:space="preserve">        "reviewBody": "Honestly, this is an awesome place to be if you're actually trying to get work done. It's a bit of an older vibe than Canggu, and there's certainly a big chunk of yogi's kicking around — but I liked it much better than Canggu and found it less pretentious. Plus, you can drive down there in 45mins whenever you want some beach or party vibes.  As others mentioned, there's some great coworking spaces, cheap warungs, some really nice spots to stay cheaply if you go just outside of the mad touristy areas like Hanoman/Monkey Forest/Penestan.  You're definitely going to want a scooter, and you'll learn quickly which roads to avoid at what times because the traffic can be pretty crazy — but that's true for Canggu as well.  It's green and lush, there's great food and a handful of good bars, lots of great pools and chillout spots, good yoga and gyms, and you're within 45mins ride of the beach, waterfalls, and jungles. Pretty damn good in my books."</w:t>
        <w:br/>
        <w:t xml:space="preserve">    },</w:t>
        <w:br/>
        <w:t xml:space="preserve">    {</w:t>
        <w:br/>
        <w:t xml:space="preserve">        "datePublished": "2019-10-16",</w:t>
        <w:br/>
        <w:t xml:space="preserve">        "reviewBody": "Ubud is great for older nomads over 35 who are over the party scene. It has great amenities like coworking spaces (HUBUD and Outpost), a dope-ass gym (Titi Batu) and some of the best yoga studios in the world (Yoga Barn and Radiantly Alive). And that's not even mentioning the food, which is incredible. Cons: no Uber or metered taxis so getting around is a total pain and the wild dogs at night can be treacherous. Overall, I don't understand why it's slipped in the rankings bc it really is awesome."</w:t>
        <w:br/>
        <w:t xml:space="preserve">    },</w:t>
        <w:br/>
        <w:t xml:space="preserve">    {</w:t>
        <w:br/>
        <w:t xml:space="preserve">        "datePublished": "2019-02-24",</w:t>
        <w:br/>
        <w:t xml:space="preserve">        "reviewBody": "I like it here better than Canggu. It's more walkable, more cheap warungs, more convenient. You could find all kinds of shop catering to different type of visitor, from cheap to luxurious. Not a party place if you're looking for it, which made it even more perfect. More female than male, great for dating."</w:t>
        <w:br/>
        <w:t xml:space="preserve">    },</w:t>
        <w:br/>
        <w:t xml:space="preserve">    {</w:t>
        <w:br/>
        <w:t xml:space="preserve">        "datePublished": "2019-02-13",</w:t>
        <w:br/>
        <w:t xml:space="preserve">        "reviewBody": "Agree with the other comment. Full of weirdos and yogis."</w:t>
        <w:br/>
        <w:t xml:space="preserve">    },</w:t>
        <w:br/>
        <w:t xml:space="preserve">    {</w:t>
        <w:br/>
        <w:t xml:space="preserve">        "datePublished": "2018-07-23",</w:t>
        <w:br/>
        <w:t xml:space="preserve">        "reviewBody": "This used to be the hotspot for digital nomads in Bali until 2016 when Canggu took over. It’s more deserted now and mostly filled with Chinese tourbuses, older Euro families and some yoga girls and yogi’s. Not as hip as it once was. Who knows when it will make a revival. I hope."</w:t>
        <w:br/>
        <w:t xml:space="preserve">    }</w:t>
        <w:br/>
        <w:t>]</w:t>
      </w:r>
    </w:p>
    <w:p>
      <w:r>
        <w:t>以上为 Ubud, Bali.json 的review全部内容</w:t>
      </w:r>
    </w:p>
    <w:p>
      <w:pPr>
        <w:pStyle w:val="Heading1"/>
      </w:pPr>
      <w:r>
        <w:t>Valencia.json</w:t>
      </w:r>
    </w:p>
    <w:p>
      <w:r>
        <w:t>[</w:t>
        <w:br/>
        <w:t xml:space="preserve">    {</w:t>
        <w:br/>
        <w:t xml:space="preserve">        "datePublished": "2023-03-28",</w:t>
        <w:br/>
        <w:t xml:space="preserve">        "reviewBody": "I currently live with my family in Valencia for 5 months and every day we are grateful to have found this piece of the world that we fall in love with every day, its gastronomy, its family plans, its culture, the green areas, outdoor plans, everything is Well-being here... like every city, it has some things to improve, but it has many positive things like feeling good with what you see, with what you do, sun almost all year round, many things to do with children and adults, a lot of art and music wherever you go …we love Valencia and we are happy to live here…and of course the fallas have just finished and it is a magnificent celebration that activates all your senses…we are already looking forward to next year to enjoy it more!"</w:t>
        <w:br/>
        <w:t xml:space="preserve">    },</w:t>
        <w:br/>
        <w:t xml:space="preserve">    {</w:t>
        <w:br/>
        <w:t xml:space="preserve">        "datePublished": "2023-01-15",</w:t>
        <w:br/>
        <w:t xml:space="preserve">        "reviewBody": "I went to Valencia for a week and I will never go there again. As a black person, the racism there could be felt in my bones. On top of this, it was extremely boring. I went in November, so maybe this is why it was boring. However, the architecture of the city is old and did not inspire me. First place I visited where I was ready to leave after 3 days."</w:t>
        <w:br/>
        <w:t xml:space="preserve">    },</w:t>
        <w:br/>
        <w:t xml:space="preserve">    {</w:t>
        <w:br/>
        <w:t xml:space="preserve">        "datePublished": "2023-01-14",</w:t>
        <w:br/>
        <w:t xml:space="preserve">        "reviewBody": "I am native spanisch teacher living now in Valencia as a nomad. After years living abroad there is something in this city that gives me the feeling something good is going on. Great mix of people and everything that’ s called mediterranean and most don’t know what they’re speaking about. Food, climate and way of life. Great coffee in Bluebell Cafe and spanisch lessons for nomads too."</w:t>
        <w:br/>
        <w:t xml:space="preserve">    },</w:t>
        <w:br/>
        <w:t xml:space="preserve">    {</w:t>
        <w:br/>
        <w:t xml:space="preserve">        "datePublished": "2023-01-02",</w:t>
        <w:br/>
        <w:t xml:space="preserve">        "reviewBody": "If you're looking for the perfect place to live or visit as a digital nomad, Valencia should be at the top of your list. With its year-round good weather, beautiful beaches, and abundance of bars and restaurants, Valencia offers everything you could want in a city. But what really sets it apart is its mix of old and modern architecture, as well as its safe and friendly environment.  One of the best things about Valencia is its excellent cost/value relationship. You'll be able to enjoy all that the city has to offer without breaking the bank. And if you're looking to get out of the city and explore the natural beauty of the region, Valencia is a great base for exploring the gorgeous coast and nearby natural parks in the south.  After living in many different digital nomad hotspots over the past decade, I can confidently say that Valencia is my favorite.  I stayed at the end of 2022 in a flat very close to the beach called Cool Lofts, I found it on AIRBNB."</w:t>
        <w:br/>
        <w:t xml:space="preserve">    },</w:t>
        <w:br/>
        <w:t xml:space="preserve">    {</w:t>
        <w:br/>
        <w:t xml:space="preserve">        "datePublished": "2022-11-01",</w:t>
        <w:br/>
        <w:t xml:space="preserve">        "reviewBody": "Valencia is a gem! It has a relaxed way of living as you can enjoy lots of parks and palm trees all over. We stayed for a month and worked while being there. Regarding the weather, we were there from mid September to mid October and it was a good beach time until we left – warm water and great beaches. We didn't get to finish all the restaurants on the list while we were there. The gastronomy is amazing with lots of different tapas. You will be very happy if you like sea food as there is a wide variety. Don't forget to try Agua de Valencia and the classic Sangria. They have lots of tasting menus for two or more people that are usually a good value for money. For most of the places you need to make reservations as they are full. We stayed in El Carmen, which is the city center where all the fun is too. But you have a great diversity of restaurants almost everywhere in the city. It is walkable and very bike-friendly. We didn’t need a monthly pass for the public transport, only used the metro for going to the airport and back and the tram for getting to the beach. We used the SUMA card on which you can put credit. We also rented electric scooters that are very easily found in most places and easy to go through the traffic. I advise you to do some days of Duolingo before coming here because people hardly speak english. But they are willing to help and understand you so just a few basic words will be enough. They still have the mask obligation on public transport and you can’t smoke at the terraces. The city is safe and clean. You can pay with card almost everywhere and also leave the tips with card (to which it seems they are not so used to – they look surprised when getting it sometimes)."</w:t>
        <w:br/>
        <w:t xml:space="preserve">    },</w:t>
        <w:br/>
        <w:t xml:space="preserve">    {</w:t>
        <w:br/>
        <w:t xml:space="preserve">        "datePublished": "2022-08-13",</w:t>
        <w:br/>
        <w:t xml:space="preserve">        "reviewBody": "Valencia has it all, good weather, beach, plethora of bars and restaurants, safe environment and great mix of old/modern architecture. It's a very friendly place with an excellent cost/value relationship. It's a stunning base to explore the natural parks and the gorgeous coast in the South. After living in so many digital nomad hotspots over the last 10 years, Valencia is definitely my favorite. Make sure to stay in the nice neighborhood of Ciutat Vella or Gran Via"</w:t>
        <w:br/>
        <w:t xml:space="preserve">    },</w:t>
        <w:br/>
        <w:t xml:space="preserve">    {</w:t>
        <w:br/>
        <w:t xml:space="preserve">        "datePublished": "2022-03-22",</w:t>
        <w:br/>
        <w:t xml:space="preserve">        "reviewBody": "Valencia is an absolute beauty of metropolis. Wether your a nomad or full time lawyer, Valencia is epic. I have lived here for 5 years now (after planning to live for 1), I have lived in London, Hong Kong, Madrid and Paris and I choose Valencia. Incredible public transport, great lively city center, cool and gentrified inner city zones and calm and great residential areas. Beautiful Architecture and friendly people enjoying a mediterranean lifestyle in ''The healthiest city on Earth'' Love Valencia, recommend it"</w:t>
        <w:br/>
        <w:t xml:space="preserve">    },</w:t>
        <w:br/>
        <w:t xml:space="preserve">    {</w:t>
        <w:br/>
        <w:t xml:space="preserve">        "datePublished": "2021-12-09",</w:t>
        <w:br/>
        <w:t xml:space="preserve">        "reviewBody": "Don't know why this city is ranked so high. It was super desolate and weird. There are some nicer parts, like Rufazza, but the outskirts are dead. Not much to do and only a few really nice streets. Tons of graffiti, and not even good graffiti lol."</w:t>
        <w:br/>
        <w:t xml:space="preserve">    },</w:t>
        <w:br/>
        <w:t xml:space="preserve">    {</w:t>
        <w:br/>
        <w:t xml:space="preserve">        "datePublished": "2021-10-28",</w:t>
        <w:br/>
        <w:t xml:space="preserve">        "reviewBody": "I spent a few days in Valencia, an overall friendly city, and I would happily do it again. But keep to the old harbor quarters or the central parts; some of the outskirts are depressing. I was surprised by the speed at which rooms were taken off the market, presumably due to some Halloween event, and I had to flee the city for the countryside to have somewhere to stay."</w:t>
        <w:br/>
        <w:t xml:space="preserve">    },</w:t>
        <w:br/>
        <w:t xml:space="preserve">    {</w:t>
        <w:br/>
        <w:t xml:space="preserve">        "datePublished": "2020-03-10",</w:t>
        <w:br/>
        <w:t xml:space="preserve">        "reviewBody": "I spent 8 days in Valencia with my boyfriend for new years. We really enjoyed it honestly. We found the city quite walkable, even though it's relatively big, very bike-friendly, felt super safe riding around. Didn't find the public transport to be bad at all, but then again we come from a capital with much shittier public transport. Food is affordable, there's tons of cafes and restaurants everywhere (they were constantly full though). My biggest issue was that barely anyone speaks any English, but from my understanding this is an issue in most of Spain. If you're looking to move there also remember there's no central heating in most buildings, so if it's winter time, it's gonna be cold. People use small radiators for the most part, but obviously that only makes a difference if it's kept on for hours in one room. Overall though, I really enjoyed the city, it was peaceful yet lively."</w:t>
        <w:br/>
        <w:t xml:space="preserve">    },</w:t>
        <w:br/>
        <w:t xml:space="preserve">    {</w:t>
        <w:br/>
        <w:t xml:space="preserve">        "datePublished": "2019-09-24",</w:t>
        <w:br/>
        <w:t xml:space="preserve">        "reviewBody": "Prices have gone up, so living in the center is not that cheap anymore. Another thing: low-quality tourism has grown uncontrollably in the past few years due to lack of planning from the City, becoming a true nuisance for locals, especially in downtown. The city feels overcrowded and noisy, too much for its size and population--yes, it is a big village, not a buzzing city. Other than that, the weather is generally quite good, and although public transportation is bad, you can move around pretty easily. Not and \"absolute gem\" by any means (architecture is horrible other than in the center), but livable."</w:t>
        <w:br/>
        <w:t xml:space="preserve">    },</w:t>
        <w:br/>
        <w:t xml:space="preserve">    {</w:t>
        <w:br/>
        <w:t xml:space="preserve">        "datePublished": "2019-02-18",</w:t>
        <w:br/>
        <w:t xml:space="preserve">        "reviewBody": "Staying in Valencia is relatively cheap, but I must admit that it's a bit boring here too. If you're looking for a place where to get some stuff done - this might be it, but I'm not coming back.  I totally second the review that said \"It's more of a big village than a buzzing city\"."</w:t>
        <w:br/>
        <w:t xml:space="preserve">    },</w:t>
        <w:br/>
        <w:t xml:space="preserve">    {</w:t>
        <w:br/>
        <w:t xml:space="preserve">        "datePublished": "2018-12-14",</w:t>
        <w:br/>
        <w:t xml:space="preserve">        "reviewBody": "I'm Irish and found it a to be a great city, What more can I say ;) Has las Fallas too which is quite frankly one of the most amazing festivals in the world."</w:t>
        <w:br/>
        <w:t xml:space="preserve">    },</w:t>
        <w:br/>
        <w:t xml:space="preserve">    {</w:t>
        <w:br/>
        <w:t xml:space="preserve">        "datePublished": "2018-12-13",</w:t>
        <w:br/>
        <w:t xml:space="preserve">        "reviewBody": "I'm an American expat living in Valencia with my wife and 2 children for the past 6 months and I feel like this is the most underrated city in Europe. Hoping the word doesn't get out because this place is an absolute gem."</w:t>
        <w:br/>
        <w:t xml:space="preserve">    },</w:t>
        <w:br/>
        <w:t xml:space="preserve">    {</w:t>
        <w:br/>
        <w:t xml:space="preserve">        "datePublished": "2018-10-29",</w:t>
        <w:br/>
        <w:t xml:space="preserve">        "reviewBody": "Been here for 3 months now. Have lived in several cities around the world and can say Valencia has provided the best quality of life. It has everything - a massive beach, a wonderful park that runs through the city, tons of great bars, cafes and restaurants, and a decent nightlife too. It's also cheaper and less touristy vs Madrid and Barcelona. And if you live near the center (which is possible due to lower rents), you can walk or bike everywhere. There are lots of bike paths and the metro is far nicer than London's. My bet is that it will become really popular with nomads very soon. If you come, explore Ruzafa, a hip, central area filled with great cafes for working."</w:t>
        <w:br/>
        <w:t xml:space="preserve">    },</w:t>
        <w:br/>
        <w:t xml:space="preserve">    {</w:t>
        <w:br/>
        <w:t xml:space="preserve">        "datePublished": "2018-10-21",</w:t>
        <w:br/>
        <w:t xml:space="preserve">        "reviewBody": "Beautiful city with happy and very open-minded people. Almost every time I go out I see at least one gay couple holding hands or kissing in the center, on the beaches. I think the 'gay friendly' score could easily be 'great'."</w:t>
        <w:br/>
        <w:t xml:space="preserve">    },</w:t>
        <w:br/>
        <w:t xml:space="preserve">    {</w:t>
        <w:br/>
        <w:t xml:space="preserve">        "datePublished": "2018-10-13",</w:t>
        <w:br/>
        <w:t xml:space="preserve">        "reviewBody": "Best city in Spain in terms of value for money. City has a very nice city center and great beaches. Perfect city to live well and get lots of work done. Don't go there if you're looking for a party city or historical sight seeing (It's more of a big village than a buzzing city)."</w:t>
        <w:br/>
        <w:t xml:space="preserve">    }</w:t>
        <w:br/>
        <w:t>]</w:t>
      </w:r>
    </w:p>
    <w:p>
      <w:r>
        <w:t>以上为 Valencia.json 的review全部内容</w:t>
      </w:r>
    </w:p>
    <w:p>
      <w:pPr>
        <w:pStyle w:val="Heading1"/>
      </w:pPr>
      <w:r>
        <w:t>Vancouver.json</w:t>
      </w:r>
    </w:p>
    <w:p>
      <w:r>
        <w:t>[</w:t>
        <w:br/>
        <w:t xml:space="preserve">    {</w:t>
        <w:br/>
        <w:t xml:space="preserve">        "datePublished": "2022-08-16",</w:t>
        <w:br/>
        <w:t xml:space="preserve">        "reviewBody": "Great for a visit. Beautiful scenery. Good food. I thought it would be great to live here, start a startup and be in the same time zone as SF, close to Seattle, etc. But compared to Vancouver in 2009, one big change that totally ruined it for me: Absolute zombie apocalypse of drug addicts and shouting/violent home less people. It was shockingly bad. The locals often visibly carry naxalone (anti-overdose medicine, I learned) because there are so many people overdosing in the street. Police were nowhere to be seen. Such a shame, I would have loved to live in this beautiful city otherwise."</w:t>
        <w:br/>
        <w:t xml:space="preserve">    },</w:t>
        <w:br/>
        <w:t xml:space="preserve">    {</w:t>
        <w:br/>
        <w:t xml:space="preserve">        "datePublished": "2022-07-18",</w:t>
        <w:br/>
        <w:t xml:space="preserve">        "reviewBody": "Reviewing from permanent resident perspective. Excellent place to be if you have young kids; tons of parks, playgrounds, activities, and family-oriented.  I can see how it wouldn't appeal much to single long-stay visitors. I call it \"Singaportland\" when trying to describe the vibe to remote colleagues. Clean, safe, orderly, but a bit constructed. You pay a serious CoL tax for the perks. Zero appeal for Chiang-Mai-nomad types, based on pricing and culture."</w:t>
        <w:br/>
        <w:t xml:space="preserve">    },</w:t>
        <w:br/>
        <w:t xml:space="preserve">    {</w:t>
        <w:br/>
        <w:t xml:space="preserve">        "datePublished": "2022-06-14",</w:t>
        <w:br/>
        <w:t xml:space="preserve">        "reviewBody": "I think the reviews here a bit overly negative. It's true it's a city with a not of nightlife or activity, but that's not why people move to Vancouver. You move to Vancouver if you want a relaxed lifestyle with beautiful nature and access to the outdoors, fresh air, and a good climate (by Canadian standards), without having to give up on the comforts of a city-lifestyle.  While it's expensive, you mostly get quality. My rental is not that much more expensive than I paid in many european cities, yet I get a completely modern flat with mountain views, and countless amenities (gym, pool, sauna). It's true Vancouver housing is expensive, but usually it's very high quality. For food, Vancouver has some of the best selection of asian cuisine you can find, and the prices are quite reasonable imo. If you want a nightlife oriented life, or a crazy vibrant urban experience, you won't find it in Vancouver. If you want a calm base in one of the most naturally beautiful regions in the world, and are willing to spend a bit of money for it, then Vancouver is a good fit. I've lived in 10+ cities and Vanouver may be my favorite, although it's true it's not for everyone."</w:t>
        <w:br/>
        <w:t xml:space="preserve">    },</w:t>
        <w:br/>
        <w:t xml:space="preserve">    {</w:t>
        <w:br/>
        <w:t xml:space="preserve">        "datePublished": "2020-08-24",</w:t>
        <w:br/>
        <w:t xml:space="preserve">        "reviewBody": "Read the review that starts \"I live here and I can tell you that many of the stats listed are wrong\" - its spot on accurate I will add to that - Vancouver is brain-numbingly boring and dead. There is noticeable and toxic mix of pedestrians, cyclists and car drivers. Mix in a very Vancouver trait of entitlement, and watch the the passive aggression fly. Vancouverites generally are a cold bunch making it difficult for newcomers. Worst of all they believe in their own created hype that live in the best world-class city. It does get annoying. Pretty, yes, in places, good mountains, excellent outdoors. Beyond that, dead!"</w:t>
        <w:br/>
        <w:t xml:space="preserve">    },</w:t>
        <w:br/>
        <w:t xml:space="preserve">    {</w:t>
        <w:br/>
        <w:t xml:space="preserve">        "datePublished": "2019-08-11",</w:t>
        <w:br/>
        <w:t xml:space="preserve">        "reviewBody": "I live here and I can tell you that many of the stats listed are wrong. Getting an edible dinner for $10 is an utter fantasy. Typically that's what you pay for an appetizer. A 1-bdr in the city centre will cost you at least $1600 but probably more like $2000+ and chances are it will be a hell-hole at those prices. The night life is indeed terrible here. The saving grace is that there's dozens of micro-brewery pubs with very interesting beer very close to the city centre. But they're legally required to close at 23:00 and after that your options are mostly trash unless you happen to have insider knowledge about arty happenings. Most of the night life is so bad that it will make you feel like a tourist even if you're a local. There is no Uber or ride-sharing of any kind here, the taxi lobby is far too strong. Tipping? Absolutely yes, minimum 15%! People that work in restaurants here cannot survive on their meagre wages. A really important thing to know is that listed prices here never include tax, so everything costs 12% more than you thought it would -- and at a restaurant your cost including taxes and tip will be at least 30% more than what you see on the menu. Don't come here unless you're looking for a quiet retirement. Go to Seoul or Berlin or Montreal instead. It will be cheaper, more social, more cultured, more fun, and there will be a lot more to do."</w:t>
        <w:br/>
        <w:t xml:space="preserve">    },</w:t>
        <w:br/>
        <w:t xml:space="preserve">    {</w:t>
        <w:br/>
        <w:t xml:space="preserve">        "datePublished": "2018-10-07",</w:t>
        <w:br/>
        <w:t xml:space="preserve">        "reviewBody": "There is a new coworking space called FreeSpace that is only $49.99 per month and offers access to all three locations (Kits, Chinatown, Yaletown). The way it works is FreeSpace partners with local restaurants that are only open in the evenings and transforms them into unique, comfortable and affordable drop in coworking spaces during the day while the restaurant is closed. The don't have private boardrooms or phone booths for confidential exchanges, but they do have free coffee, outlets at every seat, and super fast Wifi (300mbps- I was surprised!). It doesn't have all of the bells and whistles that a lot of other coworking spaces available but if you are just looking for somewhere to stop in, grab a coffee, and get to work, this is an excellent alternative at a fraction of the cost. Check it out www.thisfreespace.com"</w:t>
        <w:br/>
        <w:t xml:space="preserve">    }</w:t>
        <w:br/>
        <w:t>]</w:t>
      </w:r>
    </w:p>
    <w:p>
      <w:r>
        <w:t>以上为 Vancouver.json 的review全部内容</w:t>
      </w:r>
    </w:p>
    <w:p>
      <w:pPr>
        <w:pStyle w:val="Heading1"/>
      </w:pPr>
      <w:r>
        <w:t>Warsaw.json</w:t>
      </w:r>
    </w:p>
    <w:p>
      <w:r>
        <w:t>[</w:t>
        <w:br/>
        <w:t xml:space="preserve">    {</w:t>
        <w:br/>
        <w:t xml:space="preserve">        "datePublished": "2023-06-22",</w:t>
        <w:br/>
        <w:t xml:space="preserve">        "reviewBody": "Warsaw, as a destination for digital nomads, presents a mixed bag of experiences. It's often praised for its affordability, good quality of life, and excellent infrastructure, including fast internet and walkable neighborhoods【8†source】【7†source】. However, it's also characterized by a bustling atmosphere, high traffic, and an ongoing political agenda that some find off-putting.  While many digital nomads and locals have found a home in Warsaw, it's worth noting that this city may not be everyone's first choice. Many reside here out of necessity, due to work or university commitments. This is not to say that Warsaw lacks charm or potential; it's just that it takes time to grow on you. The city's culture, like its architecture, is often described as \"brutalist\", and it can take up to three years of living there to fully integrate and form a strong social network.  Nevertheless, there are aspects of Warsaw that are beloved by its residents. Enthusiasts of brutalist architecture will find much to admire in the cityscape, and the Vistula river offers delightful kayaking opportunities. The city is also home to a vibrant restaurant scene, although these establishments can be crowded and often require waiting for a table. Prices can be steep, and while the quality of the food is generally high, some establishments may not live up to their hype.  In comparison, cities like Kraków, Gdańsk, and Gdynia, along with smaller towns in Southern Poland, are often considered more appealing to digital nomads. These locations offer a slower pace of life, less crowding, and a more relaxed atmosphere, making them preferable for those who value tranquility and close-knit communities over the hustle and bustle of the capital.  In conclusion, while Warsaw has its merits, it is not a city that appeals to everyone. Its crowdedness, high traffic, and political climate can be off-putting to some. However, for those who are willing to look past these aspects and give it time, Warsaw can offer a unique and rewarding experience. As always, your mileage may vary, and it's recommended to visit before making a commitment."</w:t>
        <w:br/>
        <w:t xml:space="preserve">    },</w:t>
        <w:br/>
        <w:t xml:space="preserve">    {</w:t>
        <w:br/>
        <w:t xml:space="preserve">        "datePublished": "2023-05-22",</w:t>
        <w:br/>
        <w:t xml:space="preserve">        "reviewBody": "Warsaw is the best city in Europe in my opinion, I can't see a city with a better quality/price. Safe, clean, affordable, a lot of good restaurants, good nightlife, good airport etc... The only issue is the winter that can be really long and cold, don't expect to see sun before May (until October maximum). Polish people can be a bit cold and seem not so friendly, but with time, you will get closer to them."</w:t>
        <w:br/>
        <w:t xml:space="preserve">    },</w:t>
        <w:br/>
        <w:t xml:space="preserve">    {</w:t>
        <w:br/>
        <w:t xml:space="preserve">        "datePublished": "2023-03-13",</w:t>
        <w:br/>
        <w:t xml:space="preserve">        "reviewBody": "I just wanted to mention one thing, It is funny how it is listed that it is not safe for women and is not LGBTQ friendly meanwhile I have lots of friends recently who moved to Warsaw because they consider Warsaw to the safest city in the EU! I also have some Latin America LGBTQ friends coming to Warsaw because it is just safer here. If safety is your main concern, go to Warsaw, it's the best selling point of Warsaw. As a woman it is safe to come back to your place by yourself at 3 am."</w:t>
        <w:br/>
        <w:t xml:space="preserve">    },</w:t>
        <w:br/>
        <w:t xml:space="preserve">    {</w:t>
        <w:br/>
        <w:t xml:space="preserve">        "datePublished": "2022-07-17",</w:t>
        <w:br/>
        <w:t xml:space="preserve">        "reviewBody": "How the f is this city in the #1 spot for europe? Is the Warsaw city council paying for the spot? I spent a month here mostly to help during the ukraine refugee crisis. This was the most meh city I've visited in my life. People are incredibly cold. They have this attitude (I was about to write slavic, but actually I've been to other slavic countries and they've been really friendly, so I don't want to bunch them together) kind of a cold indifference, but you can never tell if they're purposefully being an jerk either. Kind of like a big city attitude without having any of the actual benefits of a real big city to back it up. Like every adult is stuck in angsty teenager mode. There definitely is no customer service, but again, it's not that they are being difficult, they really just don't care. Example: Went to 3 diff coworking spaces and none of them got back to me about doing a tour. So I spent a whole day physically going to the 3, then picking the least standoffish one (HUBHUB). The receptionist gave me a contract starting on Friday, I paid for a 24/7 access accnt, but I couldn't get my keys till Monday, so wasting the 1st weekend, and I kept bringing up payment and kept being told in the future. They never ended up charging me.  The caveat is that this city DID take in a million refugees without blinking an eye and everyone has shown much charity to all the newcomers. So deep down, they are actually incredibly good people. And there is a lot of classical music w/ free chopin concerts. That was the one redeeming factor for me. Also it was cheap. But I don't mind paying slightly more to not live in an unfriendly snoozefest."</w:t>
        <w:br/>
        <w:t xml:space="preserve">    },</w:t>
        <w:br/>
        <w:t xml:space="preserve">    {</w:t>
        <w:br/>
        <w:t xml:space="preserve">        "datePublished": "2021-06-01",</w:t>
        <w:br/>
        <w:t xml:space="preserve">        "reviewBody": "I lived in Central Warsaw on and off for about 1 year pre and post-pandemic. Central Warsaw is the \"New York of Eastern Europe\".  Pros: - Very convenient, safe and clean. - Lots of modern, futuristic buildings. Easy to find nice apartments. - Very bike-able. - Not too expensive. - Lots of coworking spaces. - Some startup culture and quite a few meetups (pre-pandemic). - Polish women are beautiful. - Interesting history.  Cons: - Not much of a nomad scene. - Coworking spaces have a rather corporate hustle vibe (WeWork, etc). - People aren’t very open to foreigners. - Weather is quite bad most of the year. City is quite polluted. - Racism and homophobia is frequent, - Populist government. - Construction everywhere.  I prefer the laid back vibes of Krakow more."</w:t>
        <w:br/>
        <w:t xml:space="preserve">    },</w:t>
        <w:br/>
        <w:t xml:space="preserve">    {</w:t>
        <w:br/>
        <w:t xml:space="preserve">        "datePublished": "2020-10-25",</w:t>
        <w:br/>
        <w:t xml:space="preserve">        "reviewBody": "I already living more than 1 year in Warsaw and i still think it's one of the best cities to live as a nomad as well. there is plenty of meetups to meet other expats, the people are nice, its cheap, its very big and not crowded, and very clean, pros: cheap easy to make international friends , as there is many meetups great public transport plenty of cafes to work from warm and honest locals the cons : Not many nomads, big city so some places far from each other . expensive cowork places (around 200-250eur a month for hot desk)"</w:t>
        <w:br/>
        <w:t xml:space="preserve">    },</w:t>
        <w:br/>
        <w:t xml:space="preserve">    {</w:t>
        <w:br/>
        <w:t xml:space="preserve">        "datePublished": "2020-07-18",</w:t>
        <w:br/>
        <w:t xml:space="preserve">        "reviewBody": "I lived in Warsaw for 5 months and loved it! While it isn't as cool as warm countries like Portugal, Italy and Spain, it is very inexpensive and provides a high-quality life. The best thing is that the city is very active, with lots of things to do. I would have colder months though"</w:t>
        <w:br/>
        <w:t xml:space="preserve">    },</w:t>
        <w:br/>
        <w:t xml:space="preserve">    {</w:t>
        <w:br/>
        <w:t xml:space="preserve">        "datePublished": "2019-11-23",</w:t>
        <w:br/>
        <w:t xml:space="preserve">        "reviewBody": "I'm there 5 month already, I love this city ! great and honest people great atmosphere and very cheap ! there is many green areas and huge parks, good nightlife, and if you dance Latin (bachata, sals etc..) it have a huge scene. and if you single guy this city have the most attractive, easy going and beautiful ladies you even meet."</w:t>
        <w:br/>
        <w:t xml:space="preserve">    },</w:t>
        <w:br/>
        <w:t xml:space="preserve">    {</w:t>
        <w:br/>
        <w:t xml:space="preserve">        "datePublished": "2019-10-01",</w:t>
        <w:br/>
        <w:t xml:space="preserve">        "reviewBody": "Really enjoyed my time in Warsaw. Besides being cheap, it was beautiful, super liveable, and had a ton of great restaurants and coffee shops everywhere. Very active city with very friendly people. Almost everyone spoke English too which was nice."</w:t>
        <w:br/>
        <w:t xml:space="preserve">    },</w:t>
        <w:br/>
        <w:t xml:space="preserve">    {</w:t>
        <w:br/>
        <w:t xml:space="preserve">        "datePublished": "2019-08-21",</w:t>
        <w:br/>
        <w:t xml:space="preserve">        "reviewBody": "Loved Warsaw. The city has great vibes, nice people, a good nomad, and business community, delicious restaurants, fun nightlife, and extremely inexpensive in my eyes (coming from Miami, USA). Got a nice apartment near the city center with less than $600 USD/month and meals out/groceries are half if not a quarter of the price at home. Throughly enjoyed my month in Warsaw and will be back."</w:t>
        <w:br/>
        <w:t xml:space="preserve">    },</w:t>
        <w:br/>
        <w:t xml:space="preserve">    {</w:t>
        <w:br/>
        <w:t xml:space="preserve">        "datePublished": "2019-05-08",</w:t>
        <w:br/>
        <w:t xml:space="preserve">        "reviewBody": "Honestly, I enjoyed seeing more of WARSAW than KRAKOW. the 2nd biggest city in POLAND is not as spectacular or wider as the capital. Loved a lot the architecture + the prices in the old and new town (Stare MIASTO and Nove MIASTO). Good food in the center and you have a lot of things to see around there. Although it was pretty much reconstructed after the 2nd World War, the city still has a good shape with skyscrapers and old comunist architecture! :)"</w:t>
        <w:br/>
        <w:t xml:space="preserve">    },</w:t>
        <w:br/>
        <w:t xml:space="preserve">    {</w:t>
        <w:br/>
        <w:t xml:space="preserve">        "datePublished": "2019-04-16",</w:t>
        <w:br/>
        <w:t xml:space="preserve">        "reviewBody": "I'm a nomad, but this is my city. I was born and raised here. I think it takes at least a few months to understand and feel this city. Because Warsaw has many many levels."</w:t>
        <w:br/>
        <w:t xml:space="preserve">    },</w:t>
        <w:br/>
        <w:t xml:space="preserve">    {</w:t>
        <w:br/>
        <w:t xml:space="preserve">        "datePublished": "2019-01-27",</w:t>
        <w:br/>
        <w:t xml:space="preserve">        "reviewBody": "Warsaw is incredible. Berlin-style nightlife is way more accessible, cheap, and friendly than \"Western\" Europe. Plenty of cafes, co-working spaces, and very very nice public libraries (registration is free! I highly recommend working there!) and overall an atmosphere of getting shit done. People are down-to-Earth, and if you speak English natively you will have plenty of work opportunities."</w:t>
        <w:br/>
        <w:t xml:space="preserve">    },</w:t>
        <w:br/>
        <w:t xml:space="preserve">    {</w:t>
        <w:br/>
        <w:t xml:space="preserve">        "datePublished": "2018-10-09",</w:t>
        <w:br/>
        <w:t xml:space="preserve">        "reviewBody": "One of the best cities I've been to. Much better then Berlin, Budapest, etc. so experiences can be quite different. I loved it."</w:t>
        <w:br/>
        <w:t xml:space="preserve">    },</w:t>
        <w:br/>
        <w:t xml:space="preserve">    {</w:t>
        <w:br/>
        <w:t xml:space="preserve">        "datePublished": "2018-10-05",</w:t>
        <w:br/>
        <w:t xml:space="preserve">        "reviewBody": "Cleanest city in Europe. Nightlife is big in my opinion, especially Mazowiecka. Also beautiful river with a lot of things to do during the summer."</w:t>
        <w:br/>
        <w:t xml:space="preserve">    },</w:t>
        <w:br/>
        <w:t xml:space="preserve">    {</w:t>
        <w:br/>
        <w:t xml:space="preserve">        "datePublished": "2018-10-03",</w:t>
        <w:br/>
        <w:t xml:space="preserve">        "reviewBody": "Warsaw must the most boring capital of Europe. Nothing to see, nothing to do. Polish people very unhelpful and disinterested in talking. City however is remarkable clean and food is very cheap."</w:t>
        <w:br/>
        <w:t xml:space="preserve">    },</w:t>
        <w:br/>
        <w:t xml:space="preserve">    {</w:t>
        <w:br/>
        <w:t xml:space="preserve">        "datePublished": "2018-07-26",</w:t>
        <w:br/>
        <w:t xml:space="preserve">        "reviewBody": "nothing to see . better if you want to stay in cemetary"</w:t>
        <w:br/>
        <w:t xml:space="preserve">    }</w:t>
        <w:br/>
        <w:t>]</w:t>
      </w:r>
    </w:p>
    <w:p>
      <w:r>
        <w:t>以上为 Warsaw.json 的review全部内容</w:t>
      </w:r>
    </w:p>
    <w:p>
      <w:pPr>
        <w:pStyle w:val="Heading1"/>
      </w:pPr>
      <w:r>
        <w:t>Wellington.json</w:t>
      </w:r>
    </w:p>
    <w:p>
      <w:r>
        <w:t>[]</w:t>
      </w:r>
    </w:p>
    <w:p>
      <w:r>
        <w:t>以上为 Wellington.json 的review全部内容</w:t>
      </w:r>
    </w:p>
    <w:p>
      <w:pPr>
        <w:pStyle w:val="Heading1"/>
      </w:pPr>
      <w:r>
        <w:t>Yerevan.json</w:t>
      </w:r>
    </w:p>
    <w:p>
      <w:r>
        <w:t>[</w:t>
        <w:br/>
        <w:t xml:space="preserve">    {</w:t>
        <w:br/>
        <w:t xml:space="preserve">        "datePublished": "2023-06-13",</w:t>
        <w:br/>
        <w:t xml:space="preserve">        "reviewBody": "A great place if you speak Russian or Armenian, somewhat less so English. Good food, friendly people, nature around (eg in Lori) is just insane."</w:t>
        <w:br/>
        <w:t xml:space="preserve">    },</w:t>
        <w:br/>
        <w:t xml:space="preserve">    {</w:t>
        <w:br/>
        <w:t xml:space="preserve">        "datePublished": "2022-11-27",</w:t>
        <w:br/>
        <w:t xml:space="preserve">        "reviewBody": "I recently stayed in an apt at Cascade. I loved being within walking distance of everything: cafes, bars, restaurants, museums, parks, money exchanges, groceries, etc. The most wonderful part for me was the ability to strike up conversation with strangers. Everyone there is just so friendly and accomodating. Also, safety. I arrived at 4am and was stuck outside with my belongings, in the middle of the city, for an hour waiting for my host. I've never felt this safe in a metropolitan area before. My main complaint is that internet connectivity needs improvement across the board. However, I was able to work for 2 weeks, even uploading video. But it is definitely not up to par with other places I've visited. I plan on returning for a longer stay soon."</w:t>
        <w:br/>
        <w:t xml:space="preserve">    },</w:t>
        <w:br/>
        <w:t xml:space="preserve">    {</w:t>
        <w:br/>
        <w:t xml:space="preserve">        "datePublished": "2021-09-23",</w:t>
        <w:br/>
        <w:t xml:space="preserve">        "reviewBody": "Has a great techno music scene. Nightlife is great even during covid time. Young locals speak good English."</w:t>
        <w:br/>
        <w:t xml:space="preserve">    },</w:t>
        <w:br/>
        <w:t xml:space="preserve">    {</w:t>
        <w:br/>
        <w:t xml:space="preserve">        "datePublished": "2021-08-22",</w:t>
        <w:br/>
        <w:t xml:space="preserve">        "reviewBody": "Spent 3 months there. As the others noted - at least at the moment, it's ok only to visit for a week and checkout the sights. Not recommending for long stays, as the only benefit of this place is only cheap prices (btw good apartments are quite overpriced). Also, do not advise in summer - weather was around 35-40 almost always, impossible to go out during the daytime. Checkout after 10 years, maybe things will change :D"</w:t>
        <w:br/>
        <w:t xml:space="preserve">    },</w:t>
        <w:br/>
        <w:t xml:space="preserve">    {</w:t>
        <w:br/>
        <w:t xml:space="preserve">        "datePublished": "2021-06-17",</w:t>
        <w:br/>
        <w:t xml:space="preserve">        "reviewBody": "Nice to spend some time as a tourist but not so good work and living. The traffic is huge, the streets are noisy, the roads are dangerous. Very cheap fruits and vegetables. The quality of service is really bad. You often have to begg sales person to sell you something. While the city center might look prosper and nobel most of the people here a very poor. And it looks like they do not see that their wealth somehow depends on how they do their job."</w:t>
        <w:br/>
        <w:t xml:space="preserve">    },</w:t>
        <w:br/>
        <w:t xml:space="preserve">    {</w:t>
        <w:br/>
        <w:t xml:space="preserve">        "datePublished": "2020-06-11",</w:t>
        <w:br/>
        <w:t xml:space="preserve">        "reviewBody": "Cheap food and wine, beautiful churches and... that’s all. Young people seem to be quite conservative, desperate to leave and very pessimistic about the future. No jobs or opportunities, so the vibe isn’t “cool” at all. It’s safe and really cheap though, great for one month, getting works done and that’s all."</w:t>
        <w:br/>
        <w:t xml:space="preserve">    }</w:t>
        <w:br/>
        <w:t>]</w:t>
      </w:r>
    </w:p>
    <w:p>
      <w:r>
        <w:t>以上为 Yerevan.json 的review全部内容</w:t>
      </w:r>
    </w:p>
    <w:p>
      <w:pPr>
        <w:pStyle w:val="Heading1"/>
      </w:pPr>
      <w:r>
        <w:t>Zadar.json</w:t>
      </w:r>
    </w:p>
    <w:p>
      <w:r>
        <w:t>[]</w:t>
      </w:r>
    </w:p>
    <w:p>
      <w:r>
        <w:t>以上为 Zadar.json 的review全部内容</w:t>
      </w:r>
    </w:p>
    <w:p>
      <w:pPr>
        <w:pStyle w:val="Heading1"/>
      </w:pPr>
      <w:r>
        <w:t>Zagreb.json</w:t>
      </w:r>
    </w:p>
    <w:p>
      <w:r>
        <w:t>[</w:t>
        <w:br/>
        <w:t xml:space="preserve">    {</w:t>
        <w:br/>
        <w:t xml:space="preserve">        "datePublished": "2022-06-10",</w:t>
        <w:br/>
        <w:t xml:space="preserve">        "reviewBody": "I quite liked Zagreb. People are fairly warm, and it's charmingly laid out. Lots of good cafes and restaurants, and the center is pretty walkable. As someone else said there are the commie block vibes, but those are in more peripheral neighborhoods. I felt it was safe, and had no issues getting around by tram mostly. As someone mentioned there is definitely the traditional Southern European cafes are for socializing, not working kind of vibe but still a decent number had wifi and didn't bat an eye at working all day. Winter gets too cold (single digits C), but early fall was lovely."</w:t>
        <w:br/>
        <w:t xml:space="preserve">    },</w:t>
        <w:br/>
        <w:t xml:space="preserve">    {</w:t>
        <w:br/>
        <w:t xml:space="preserve">        "datePublished": "2020-10-22",</w:t>
        <w:br/>
        <w:t xml:space="preserve">        "reviewBody": "Didn't plan to come to Zagreb, and so had no expectations. Turned out to be a lovely, liveable city, so much so that I extended my stay by several weeks! Contrary to some of the comments from a year ago, it is now very vegan friendly, cards are universally accepted, steady WiFi si abundant, and many other people are working from coffee shops. The city is very walkable, and more affordable than Split or Dubrovnik."</w:t>
        <w:br/>
        <w:t xml:space="preserve">    },</w:t>
        <w:br/>
        <w:t xml:space="preserve">    {</w:t>
        <w:br/>
        <w:t xml:space="preserve">        "datePublished": "2020-10-13",</w:t>
        <w:br/>
        <w:t xml:space="preserve">        "reviewBody": "I was only in Zagreb for about 10 days, but I was pretty impressed. The city was much more alive and vibrant than I had anticipated and I was pleasantly surprised by the number of cool places to eat, get coffee, etc. It's not huge and you'll get the lay of the land pretty quick, but it's easy to get around, I had good wifi both places I stayed (one was particularly excellent), and there was also some solid but unspectacular free wifi at various points in the city. Cheaper than Split or Dubrovnik, though obviously not as pretty and it did get pretty cold while I was there in October. Generally, I'd give it a thumbs up and wish I had a bit more time there."</w:t>
        <w:br/>
        <w:t xml:space="preserve">    },</w:t>
        <w:br/>
        <w:t xml:space="preserve">    {</w:t>
        <w:br/>
        <w:t xml:space="preserve">        "datePublished": "2019-12-19",</w:t>
        <w:br/>
        <w:t xml:space="preserve">        "reviewBody": "Mixed feeling. I was in Zagreb and didn't particularly liked it. It was kinda very very Soviet feel, like the city that's left in 80s. I've traveled in other Eastern Europe, but Zagreb felt really weird. And price-wise it's more expensive than other cities, while not giving much value for that. I would probably not stay there again unless needed. Try Bratislava, Budapest, Prague, Sofia, Lubljana or anything else :)"</w:t>
        <w:br/>
        <w:t xml:space="preserve">    },</w:t>
        <w:br/>
        <w:t xml:space="preserve">    {</w:t>
        <w:br/>
        <w:t xml:space="preserve">        "datePublished": "2019-07-31",</w:t>
        <w:br/>
        <w:t xml:space="preserve">        "reviewBody": "You need cash here in Zagreb. Bars, clubs, and small business dont accept credit cards"</w:t>
        <w:br/>
        <w:t xml:space="preserve">    },</w:t>
        <w:br/>
        <w:t xml:space="preserve">    {</w:t>
        <w:br/>
        <w:t xml:space="preserve">        "datePublished": "2019-05-10",</w:t>
        <w:br/>
        <w:t xml:space="preserve">        "reviewBody": "These people smoke so much that you might as well be staying in a chimney."</w:t>
        <w:br/>
        <w:t xml:space="preserve">    },</w:t>
        <w:br/>
        <w:t xml:space="preserve">    {</w:t>
        <w:br/>
        <w:t xml:space="preserve">        "datePublished": "2019-05-08",</w:t>
        <w:br/>
        <w:t xml:space="preserve">        "reviewBody": "Been here after Easter and to tell you honestly, it is a bit expensive in comparaison with other Balcanic countries but the scenery, the views are quite good. You can simply walk the pedestrian sides of the city and admire a mix of Austro-Hungarian + ex-Yugoslav architecture inside the Old Town. If you wanna see something different than other major important tourist attractions, then I think you can check it!"</w:t>
        <w:br/>
        <w:t xml:space="preserve">    },</w:t>
        <w:br/>
        <w:t xml:space="preserve">    {</w:t>
        <w:br/>
        <w:t xml:space="preserve">        "datePublished": "2018-12-29",</w:t>
        <w:br/>
        <w:t xml:space="preserve">        "reviewBody": "Absolutely not true that you can find a studio in the city center for 1500hrk! Even for a Croatian, it is simply not possible and should be reviewed"</w:t>
        <w:br/>
        <w:t xml:space="preserve">    },</w:t>
        <w:br/>
        <w:t xml:space="preserve">    {</w:t>
        <w:br/>
        <w:t xml:space="preserve">        "datePublished": "2018-11-26",</w:t>
        <w:br/>
        <w:t xml:space="preserve">        "reviewBody": "Locals here do not work in cafes with laptops - you will get strange looks. If you use linux or have a terminal open on your laptop, people will think you are hacking.  Other than that, very friendly people. Can be hard to find vegan food, but plenty of cheap options for non-vegans.  Feels like an active city, there's always something going on in the main square. It's also an incredibly green city - check out the beautiful Park Maksimir, or consider climbing the mountain to Sljeme."</w:t>
        <w:br/>
        <w:t xml:space="preserve">    }</w:t>
        <w:br/>
        <w:t>]</w:t>
      </w:r>
    </w:p>
    <w:p>
      <w:r>
        <w:t>以上为 Zagreb.json 的review全部内容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